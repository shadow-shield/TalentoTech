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410C" w14:textId="77777777" w:rsidR="00844058" w:rsidRPr="00977AC6" w:rsidRDefault="00765CE3">
      <w:pPr>
        <w:pStyle w:val="Ttulo1"/>
        <w:rPr>
          <w:lang w:val="es-CO"/>
        </w:rPr>
      </w:pPr>
      <w:r w:rsidRPr="00977AC6">
        <w:rPr>
          <w:lang w:val="es-CO"/>
        </w:rPr>
        <w:t>Laboratorio 3 - Técnicas de gestión, equipos y comunicación</w:t>
      </w:r>
    </w:p>
    <w:p w14:paraId="6F474F2F" w14:textId="77777777" w:rsidR="00844058" w:rsidRPr="00977AC6" w:rsidRDefault="00765CE3">
      <w:pPr>
        <w:pStyle w:val="Ttulo2"/>
        <w:rPr>
          <w:lang w:val="es-CO"/>
        </w:rPr>
      </w:pPr>
      <w:r w:rsidRPr="00977AC6">
        <w:rPr>
          <w:lang w:val="es-CO"/>
        </w:rPr>
        <w:t>Resultado Esperado</w:t>
      </w:r>
    </w:p>
    <w:p w14:paraId="1DB5B896" w14:textId="77777777" w:rsidR="00844058" w:rsidRPr="00977AC6" w:rsidRDefault="00765CE3">
      <w:pPr>
        <w:rPr>
          <w:lang w:val="es-CO"/>
        </w:rPr>
      </w:pPr>
      <w:r w:rsidRPr="00977AC6">
        <w:rPr>
          <w:lang w:val="es-CO"/>
        </w:rPr>
        <w:t xml:space="preserve">Al finalizar este laboratorio, los estudiantes podrán implementar técnicas de ejecución y monitoreo para proyectos, gestionar equipos de forma efectiva, aplicar </w:t>
      </w:r>
      <w:r w:rsidRPr="00977AC6">
        <w:rPr>
          <w:lang w:val="es-CO"/>
        </w:rPr>
        <w:t>herramientas de comunicación y medir el éxito del proyecto utilizando indicadores clave de rendimiento (</w:t>
      </w:r>
      <w:proofErr w:type="spellStart"/>
      <w:r w:rsidRPr="00977AC6">
        <w:rPr>
          <w:lang w:val="es-CO"/>
        </w:rPr>
        <w:t>KPIs</w:t>
      </w:r>
      <w:proofErr w:type="spellEnd"/>
      <w:r w:rsidRPr="00977AC6">
        <w:rPr>
          <w:lang w:val="es-CO"/>
        </w:rPr>
        <w:t>) y métricas de éxito.</w:t>
      </w:r>
    </w:p>
    <w:p w14:paraId="5F77055E" w14:textId="77777777" w:rsidR="00844058" w:rsidRPr="00977AC6" w:rsidRDefault="00765CE3">
      <w:pPr>
        <w:pStyle w:val="Ttulo2"/>
        <w:rPr>
          <w:lang w:val="es-CO"/>
        </w:rPr>
      </w:pPr>
      <w:r w:rsidRPr="00977AC6">
        <w:rPr>
          <w:lang w:val="es-CO"/>
        </w:rPr>
        <w:t>Caso Introductorio</w:t>
      </w:r>
    </w:p>
    <w:p w14:paraId="7415CDCC" w14:textId="77777777" w:rsidR="00844058" w:rsidRPr="00977AC6" w:rsidRDefault="00765CE3">
      <w:pPr>
        <w:rPr>
          <w:lang w:val="es-CO"/>
        </w:rPr>
      </w:pPr>
      <w:r w:rsidRPr="00977AC6">
        <w:rPr>
          <w:lang w:val="es-CO"/>
        </w:rPr>
        <w:t>Has sido designado como gerente de un proyecto para implementar una nueva plataforma de gestión de inventa</w:t>
      </w:r>
      <w:r w:rsidRPr="00977AC6">
        <w:rPr>
          <w:lang w:val="es-CO"/>
        </w:rPr>
        <w:t xml:space="preserve">rios en una empresa de </w:t>
      </w:r>
      <w:proofErr w:type="spellStart"/>
      <w:r w:rsidRPr="00977AC6">
        <w:rPr>
          <w:lang w:val="es-CO"/>
        </w:rPr>
        <w:t>retail</w:t>
      </w:r>
      <w:proofErr w:type="spellEnd"/>
      <w:r w:rsidRPr="00977AC6">
        <w:rPr>
          <w:lang w:val="es-CO"/>
        </w:rPr>
        <w:t>. Tu equipo incluye desarrolladores, analistas de datos y personal de operaciones. Se espera que la plataforma esté operativa en 4 meses, pero ya hay retrasos, comunicación deficiente y falta de indicadores.</w:t>
      </w:r>
    </w:p>
    <w:p w14:paraId="03850579" w14:textId="77777777" w:rsidR="00844058" w:rsidRPr="00977AC6" w:rsidRDefault="00765CE3">
      <w:pPr>
        <w:rPr>
          <w:lang w:val="es-CO"/>
        </w:rPr>
      </w:pPr>
      <w:r w:rsidRPr="00977AC6">
        <w:rPr>
          <w:lang w:val="es-CO"/>
        </w:rPr>
        <w:t>¿Cómo implementaría</w:t>
      </w:r>
      <w:r w:rsidRPr="00977AC6">
        <w:rPr>
          <w:lang w:val="es-CO"/>
        </w:rPr>
        <w:t>s técnicas de monitoreo y ejecutarías el plan del proyecto para asegurar que se cumplan los plazos? ¿Qué métodos utilizarías para gestionar al equipo y mejorar la comunicación?</w:t>
      </w:r>
    </w:p>
    <w:p w14:paraId="212F97E6" w14:textId="77777777" w:rsidR="00844058" w:rsidRPr="00977AC6" w:rsidRDefault="00765CE3">
      <w:pPr>
        <w:pStyle w:val="Ttulo2"/>
        <w:rPr>
          <w:lang w:val="es-CO"/>
        </w:rPr>
      </w:pPr>
      <w:r w:rsidRPr="00977AC6">
        <w:rPr>
          <w:lang w:val="es-CO"/>
        </w:rPr>
        <w:t>Objetivos del Laboratorio</w:t>
      </w:r>
    </w:p>
    <w:p w14:paraId="39E31B16" w14:textId="77777777" w:rsidR="00844058" w:rsidRPr="00977AC6" w:rsidRDefault="00765CE3">
      <w:pPr>
        <w:rPr>
          <w:lang w:val="es-CO"/>
        </w:rPr>
      </w:pPr>
      <w:r w:rsidRPr="00977AC6">
        <w:rPr>
          <w:lang w:val="es-CO"/>
        </w:rPr>
        <w:t>● Aplicar técnicas de ejecución y monitoreo de proyec</w:t>
      </w:r>
      <w:r w:rsidRPr="00977AC6">
        <w:rPr>
          <w:lang w:val="es-CO"/>
        </w:rPr>
        <w:t>tos según las metodologías PMP y Scrum.</w:t>
      </w:r>
    </w:p>
    <w:p w14:paraId="5892EE3D" w14:textId="77777777" w:rsidR="00844058" w:rsidRPr="00977AC6" w:rsidRDefault="00765CE3">
      <w:pPr>
        <w:rPr>
          <w:lang w:val="es-CO"/>
        </w:rPr>
      </w:pPr>
      <w:r w:rsidRPr="00977AC6">
        <w:rPr>
          <w:lang w:val="es-CO"/>
        </w:rPr>
        <w:t>● Gestionar equipos de trabajo con enfoque en liderazgo, delegación y motivación.</w:t>
      </w:r>
    </w:p>
    <w:p w14:paraId="17CA6C6F" w14:textId="77777777" w:rsidR="00844058" w:rsidRPr="00977AC6" w:rsidRDefault="00765CE3">
      <w:pPr>
        <w:rPr>
          <w:lang w:val="es-CO"/>
        </w:rPr>
      </w:pPr>
      <w:r w:rsidRPr="00977AC6">
        <w:rPr>
          <w:lang w:val="es-CO"/>
        </w:rPr>
        <w:t>● Implementar estrategias de comunicación efectiva dentro de un equipo de proyecto.</w:t>
      </w:r>
    </w:p>
    <w:p w14:paraId="4BAEA2BC" w14:textId="77777777" w:rsidR="00844058" w:rsidRPr="00977AC6" w:rsidRDefault="00765CE3">
      <w:pPr>
        <w:rPr>
          <w:lang w:val="es-CO"/>
        </w:rPr>
      </w:pPr>
      <w:r w:rsidRPr="00977AC6">
        <w:rPr>
          <w:lang w:val="es-CO"/>
        </w:rPr>
        <w:t>● Medir el progreso del proyecto mediante el uso d</w:t>
      </w:r>
      <w:r w:rsidRPr="00977AC6">
        <w:rPr>
          <w:lang w:val="es-CO"/>
        </w:rPr>
        <w:t xml:space="preserve">e </w:t>
      </w:r>
      <w:proofErr w:type="spellStart"/>
      <w:r w:rsidRPr="00977AC6">
        <w:rPr>
          <w:lang w:val="es-CO"/>
        </w:rPr>
        <w:t>KPIs</w:t>
      </w:r>
      <w:proofErr w:type="spellEnd"/>
      <w:r w:rsidRPr="00977AC6">
        <w:rPr>
          <w:lang w:val="es-CO"/>
        </w:rPr>
        <w:t>.</w:t>
      </w:r>
    </w:p>
    <w:p w14:paraId="05A5D9EC" w14:textId="77777777" w:rsidR="00844058" w:rsidRPr="00977AC6" w:rsidRDefault="00765CE3">
      <w:pPr>
        <w:rPr>
          <w:lang w:val="es-CO"/>
        </w:rPr>
      </w:pPr>
      <w:r w:rsidRPr="00977AC6">
        <w:rPr>
          <w:lang w:val="es-CO"/>
        </w:rPr>
        <w:t>● Definir y aplicar métricas de éxito para evaluar el logro de los objetivos del proyecto.</w:t>
      </w:r>
    </w:p>
    <w:p w14:paraId="46A5DB1F" w14:textId="77777777" w:rsidR="00844058" w:rsidRPr="00977AC6" w:rsidRDefault="00765CE3">
      <w:pPr>
        <w:pStyle w:val="Ttulo2"/>
        <w:rPr>
          <w:lang w:val="es-CO"/>
        </w:rPr>
      </w:pPr>
      <w:r w:rsidRPr="00977AC6">
        <w:rPr>
          <w:lang w:val="es-CO"/>
        </w:rPr>
        <w:t>1. Técnicas de Ejecución y Monitoreo</w:t>
      </w:r>
    </w:p>
    <w:p w14:paraId="63D40A6D" w14:textId="77777777" w:rsidR="00844058" w:rsidRPr="00977AC6" w:rsidRDefault="00765CE3">
      <w:pPr>
        <w:rPr>
          <w:lang w:val="es-CO"/>
        </w:rPr>
      </w:pPr>
      <w:r w:rsidRPr="00977AC6">
        <w:rPr>
          <w:lang w:val="es-CO"/>
        </w:rPr>
        <w:t>Técnica seleccionada: Diagrama de Gantt</w:t>
      </w:r>
    </w:p>
    <w:p w14:paraId="317AFA70" w14:textId="77777777" w:rsidR="00977AC6" w:rsidRDefault="00765CE3">
      <w:pPr>
        <w:rPr>
          <w:lang w:val="es-CO"/>
        </w:rPr>
      </w:pPr>
      <w:r w:rsidRPr="00977AC6">
        <w:rPr>
          <w:lang w:val="es-CO"/>
        </w:rPr>
        <w:t>Se ha desarrollado un Diagrama de Gantt para monitorear el progreso del proyecto</w:t>
      </w:r>
      <w:r w:rsidRPr="00977AC6">
        <w:rPr>
          <w:lang w:val="es-CO"/>
        </w:rPr>
        <w:t xml:space="preserve">. Este diagrama visualiza el cronograma de actividades clave como </w:t>
      </w:r>
    </w:p>
    <w:p w14:paraId="48730F7A" w14:textId="77777777" w:rsidR="00977AC6" w:rsidRDefault="00765CE3">
      <w:pPr>
        <w:rPr>
          <w:lang w:val="es-CO"/>
        </w:rPr>
      </w:pPr>
      <w:r w:rsidRPr="00977AC6">
        <w:rPr>
          <w:lang w:val="es-CO"/>
        </w:rPr>
        <w:t>análisis de requerimientos</w:t>
      </w:r>
    </w:p>
    <w:p w14:paraId="3D786448" w14:textId="77777777" w:rsidR="00977AC6" w:rsidRDefault="00765CE3">
      <w:pPr>
        <w:rPr>
          <w:lang w:val="es-CO"/>
        </w:rPr>
      </w:pPr>
      <w:r w:rsidRPr="00977AC6">
        <w:rPr>
          <w:lang w:val="es-CO"/>
        </w:rPr>
        <w:t xml:space="preserve"> diseño</w:t>
      </w:r>
    </w:p>
    <w:p w14:paraId="46DC5A13" w14:textId="3B015721" w:rsidR="00977AC6" w:rsidRDefault="00765CE3">
      <w:pPr>
        <w:rPr>
          <w:lang w:val="es-CO"/>
        </w:rPr>
      </w:pPr>
      <w:r w:rsidRPr="00977AC6">
        <w:rPr>
          <w:lang w:val="es-CO"/>
        </w:rPr>
        <w:t xml:space="preserve"> desarrollo</w:t>
      </w:r>
    </w:p>
    <w:p w14:paraId="5A7636D8" w14:textId="29E1421B" w:rsidR="00977AC6" w:rsidRDefault="00765CE3">
      <w:pPr>
        <w:rPr>
          <w:lang w:val="es-CO"/>
        </w:rPr>
      </w:pPr>
      <w:r w:rsidRPr="00977AC6">
        <w:rPr>
          <w:lang w:val="es-CO"/>
        </w:rPr>
        <w:t xml:space="preserve"> pruebas e implementación</w:t>
      </w:r>
    </w:p>
    <w:p w14:paraId="41B1C174" w14:textId="3E9C0246" w:rsidR="00765CE3" w:rsidRDefault="00765CE3">
      <w:pPr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02100822" wp14:editId="537C5836">
            <wp:extent cx="5486400" cy="21945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F374" w14:textId="0422F33C" w:rsidR="00844058" w:rsidRDefault="00765CE3">
      <w:pPr>
        <w:rPr>
          <w:lang w:val="es-CO"/>
        </w:rPr>
      </w:pPr>
      <w:r w:rsidRPr="00977AC6">
        <w:rPr>
          <w:lang w:val="es-CO"/>
        </w:rPr>
        <w:t xml:space="preserve"> </w:t>
      </w:r>
    </w:p>
    <w:p w14:paraId="6EBBF368" w14:textId="77777777" w:rsidR="00977AC6" w:rsidRPr="00977AC6" w:rsidRDefault="00977AC6">
      <w:pPr>
        <w:rPr>
          <w:lang w:val="es-CO"/>
        </w:rPr>
      </w:pPr>
    </w:p>
    <w:p w14:paraId="2A28782D" w14:textId="77777777" w:rsidR="00844058" w:rsidRPr="00977AC6" w:rsidRDefault="00765CE3">
      <w:pPr>
        <w:pStyle w:val="Ttulo2"/>
        <w:rPr>
          <w:lang w:val="es-CO"/>
        </w:rPr>
      </w:pPr>
      <w:r w:rsidRPr="00977AC6">
        <w:rPr>
          <w:lang w:val="es-CO"/>
        </w:rPr>
        <w:t>2. Gestión de Equipos y Comunicación</w:t>
      </w:r>
    </w:p>
    <w:p w14:paraId="6D970ED7" w14:textId="77777777" w:rsidR="00844058" w:rsidRPr="00977AC6" w:rsidRDefault="00765CE3">
      <w:pPr>
        <w:rPr>
          <w:lang w:val="es-CO"/>
        </w:rPr>
      </w:pPr>
      <w:r w:rsidRPr="00977AC6">
        <w:rPr>
          <w:lang w:val="es-CO"/>
        </w:rPr>
        <w:t>Problema simulado: Falta de comunicación entre desarrolladores y analistas de datos.</w:t>
      </w:r>
    </w:p>
    <w:p w14:paraId="57214CA9" w14:textId="77777777" w:rsidR="00844058" w:rsidRPr="00977AC6" w:rsidRDefault="00765CE3">
      <w:pPr>
        <w:rPr>
          <w:lang w:val="es-CO"/>
        </w:rPr>
      </w:pPr>
      <w:r w:rsidRPr="00977AC6">
        <w:rPr>
          <w:lang w:val="es-CO"/>
        </w:rPr>
        <w:t>Solución propuesta: Implementar reuniones diarias de seguimiento (</w:t>
      </w:r>
      <w:proofErr w:type="spellStart"/>
      <w:r w:rsidRPr="00977AC6">
        <w:rPr>
          <w:lang w:val="es-CO"/>
        </w:rPr>
        <w:t>Daily</w:t>
      </w:r>
      <w:proofErr w:type="spellEnd"/>
      <w:r w:rsidRPr="00977AC6">
        <w:rPr>
          <w:lang w:val="es-CO"/>
        </w:rPr>
        <w:t xml:space="preserve"> Scru</w:t>
      </w:r>
      <w:r w:rsidRPr="00977AC6">
        <w:rPr>
          <w:lang w:val="es-CO"/>
        </w:rPr>
        <w:t>m) para alinear al equipo. Cada miembro comparte lo que hizo, lo que hará y si enfrenta obstáculos. Esto mejora la visibilidad del trabajo, la responsabilidad y la colaboración.</w:t>
      </w:r>
    </w:p>
    <w:p w14:paraId="59D99B13" w14:textId="77777777" w:rsidR="00765CE3" w:rsidRDefault="00765CE3">
      <w:pPr>
        <w:pStyle w:val="Ttulo2"/>
        <w:rPr>
          <w:lang w:val="es-CO"/>
        </w:rPr>
      </w:pPr>
    </w:p>
    <w:p w14:paraId="1C92A7B3" w14:textId="77777777" w:rsidR="00765CE3" w:rsidRDefault="00765CE3">
      <w:pPr>
        <w:pStyle w:val="Ttulo2"/>
        <w:rPr>
          <w:lang w:val="es-CO"/>
        </w:rPr>
      </w:pPr>
    </w:p>
    <w:p w14:paraId="23BEB450" w14:textId="77777777" w:rsidR="00765CE3" w:rsidRDefault="00765CE3">
      <w:pPr>
        <w:pStyle w:val="Ttulo2"/>
        <w:rPr>
          <w:lang w:val="es-CO"/>
        </w:rPr>
      </w:pPr>
    </w:p>
    <w:p w14:paraId="487C19E7" w14:textId="77777777" w:rsidR="00765CE3" w:rsidRDefault="00765CE3">
      <w:pPr>
        <w:pStyle w:val="Ttulo2"/>
        <w:rPr>
          <w:lang w:val="es-CO"/>
        </w:rPr>
      </w:pPr>
    </w:p>
    <w:p w14:paraId="3704F3FE" w14:textId="77777777" w:rsidR="00765CE3" w:rsidRDefault="00765CE3">
      <w:pPr>
        <w:pStyle w:val="Ttulo2"/>
        <w:rPr>
          <w:lang w:val="es-CO"/>
        </w:rPr>
      </w:pPr>
    </w:p>
    <w:p w14:paraId="49BCD0FC" w14:textId="77777777" w:rsidR="00765CE3" w:rsidRDefault="00765CE3">
      <w:pPr>
        <w:pStyle w:val="Ttulo2"/>
        <w:rPr>
          <w:lang w:val="es-CO"/>
        </w:rPr>
      </w:pPr>
    </w:p>
    <w:p w14:paraId="7B42B922" w14:textId="77777777" w:rsidR="00765CE3" w:rsidRDefault="00765CE3">
      <w:pPr>
        <w:pStyle w:val="Ttulo2"/>
        <w:rPr>
          <w:lang w:val="es-CO"/>
        </w:rPr>
      </w:pPr>
    </w:p>
    <w:p w14:paraId="2FD8A25F" w14:textId="77777777" w:rsidR="00765CE3" w:rsidRDefault="00765CE3">
      <w:pPr>
        <w:pStyle w:val="Ttulo2"/>
        <w:rPr>
          <w:lang w:val="es-CO"/>
        </w:rPr>
      </w:pPr>
    </w:p>
    <w:p w14:paraId="54F8401F" w14:textId="77777777" w:rsidR="00765CE3" w:rsidRDefault="00765CE3">
      <w:pPr>
        <w:pStyle w:val="Ttulo2"/>
        <w:rPr>
          <w:lang w:val="es-CO"/>
        </w:rPr>
      </w:pPr>
    </w:p>
    <w:p w14:paraId="6E8B59BE" w14:textId="25878869" w:rsidR="00765CE3" w:rsidRDefault="00765CE3">
      <w:pPr>
        <w:pStyle w:val="Ttulo2"/>
        <w:rPr>
          <w:lang w:val="es-CO"/>
        </w:rPr>
      </w:pPr>
    </w:p>
    <w:p w14:paraId="5B88F909" w14:textId="77777777" w:rsidR="00765CE3" w:rsidRPr="00765CE3" w:rsidRDefault="00765CE3" w:rsidP="00765CE3">
      <w:pPr>
        <w:rPr>
          <w:lang w:val="es-CO"/>
        </w:rPr>
      </w:pPr>
    </w:p>
    <w:p w14:paraId="3386C14B" w14:textId="72FEB8B8" w:rsidR="00844058" w:rsidRPr="00977AC6" w:rsidRDefault="00765CE3">
      <w:pPr>
        <w:pStyle w:val="Ttulo2"/>
        <w:rPr>
          <w:lang w:val="es-CO"/>
        </w:rPr>
      </w:pPr>
      <w:r w:rsidRPr="00977AC6">
        <w:rPr>
          <w:lang w:val="es-CO"/>
        </w:rPr>
        <w:lastRenderedPageBreak/>
        <w:t xml:space="preserve">3. </w:t>
      </w:r>
      <w:proofErr w:type="spellStart"/>
      <w:r w:rsidRPr="00977AC6">
        <w:rPr>
          <w:lang w:val="es-CO"/>
        </w:rPr>
        <w:t>KPIs</w:t>
      </w:r>
      <w:proofErr w:type="spellEnd"/>
      <w:r w:rsidRPr="00977AC6">
        <w:rPr>
          <w:lang w:val="es-CO"/>
        </w:rPr>
        <w:t xml:space="preserve"> (Indicadores Clave de Rendimiento)</w:t>
      </w:r>
    </w:p>
    <w:p w14:paraId="790EE6B0" w14:textId="1C7A93DF" w:rsidR="00765CE3" w:rsidRDefault="00765CE3">
      <w:pPr>
        <w:rPr>
          <w:lang w:val="es-CO"/>
        </w:rPr>
      </w:pPr>
      <w:proofErr w:type="spellStart"/>
      <w:r w:rsidRPr="00977AC6">
        <w:rPr>
          <w:lang w:val="es-CO"/>
        </w:rPr>
        <w:t>K</w:t>
      </w:r>
      <w:r w:rsidRPr="00977AC6">
        <w:rPr>
          <w:lang w:val="es-CO"/>
        </w:rPr>
        <w:t>P</w:t>
      </w:r>
      <w:r w:rsidRPr="00977AC6">
        <w:rPr>
          <w:lang w:val="es-CO"/>
        </w:rPr>
        <w:t>Is</w:t>
      </w:r>
      <w:proofErr w:type="spellEnd"/>
      <w:r w:rsidRPr="00977AC6">
        <w:rPr>
          <w:lang w:val="es-CO"/>
        </w:rPr>
        <w:t xml:space="preserve"> seleccionados para el proyecto</w:t>
      </w:r>
      <w:r w:rsidRPr="00977AC6">
        <w:rPr>
          <w:lang w:val="es-CO"/>
        </w:rPr>
        <w:t>:</w:t>
      </w:r>
    </w:p>
    <w:tbl>
      <w:tblPr>
        <w:tblStyle w:val="Tablaconcuadrcula4-nfasis5"/>
        <w:tblW w:w="9498" w:type="dxa"/>
        <w:tblInd w:w="-318" w:type="dxa"/>
        <w:tblLook w:val="04A0" w:firstRow="1" w:lastRow="0" w:firstColumn="1" w:lastColumn="0" w:noHBand="0" w:noVBand="1"/>
      </w:tblPr>
      <w:tblGrid>
        <w:gridCol w:w="3073"/>
        <w:gridCol w:w="3449"/>
        <w:gridCol w:w="2976"/>
      </w:tblGrid>
      <w:tr w:rsidR="00765CE3" w:rsidRPr="00765CE3" w14:paraId="41427621" w14:textId="77777777" w:rsidTr="00765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hideMark/>
          </w:tcPr>
          <w:p w14:paraId="278F8424" w14:textId="77777777" w:rsidR="00765CE3" w:rsidRPr="00765CE3" w:rsidRDefault="00765CE3" w:rsidP="00765CE3">
            <w:pPr>
              <w:spacing w:after="200" w:line="276" w:lineRule="auto"/>
              <w:rPr>
                <w:lang w:val="es-CO"/>
              </w:rPr>
            </w:pPr>
            <w:r w:rsidRPr="00765CE3">
              <w:rPr>
                <w:lang w:val="es-CO"/>
              </w:rPr>
              <w:t>KPI</w:t>
            </w:r>
          </w:p>
        </w:tc>
        <w:tc>
          <w:tcPr>
            <w:tcW w:w="3449" w:type="dxa"/>
            <w:hideMark/>
          </w:tcPr>
          <w:p w14:paraId="47CD2821" w14:textId="77777777" w:rsidR="00765CE3" w:rsidRPr="00765CE3" w:rsidRDefault="00765CE3" w:rsidP="00765CE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765CE3">
              <w:rPr>
                <w:lang w:val="es-CO"/>
              </w:rPr>
              <w:t>Fórmula / Unidad</w:t>
            </w:r>
          </w:p>
        </w:tc>
        <w:tc>
          <w:tcPr>
            <w:tcW w:w="2976" w:type="dxa"/>
            <w:hideMark/>
          </w:tcPr>
          <w:p w14:paraId="248945AB" w14:textId="77777777" w:rsidR="00765CE3" w:rsidRPr="00765CE3" w:rsidRDefault="00765CE3" w:rsidP="00765CE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765CE3">
              <w:rPr>
                <w:lang w:val="es-CO"/>
              </w:rPr>
              <w:t>Uso en el proyecto</w:t>
            </w:r>
          </w:p>
        </w:tc>
      </w:tr>
      <w:tr w:rsidR="00765CE3" w:rsidRPr="00765CE3" w14:paraId="64A6DB1A" w14:textId="77777777" w:rsidTr="00765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hideMark/>
          </w:tcPr>
          <w:p w14:paraId="2DBAB4FE" w14:textId="77777777" w:rsidR="00765CE3" w:rsidRPr="00765CE3" w:rsidRDefault="00765CE3" w:rsidP="00765CE3">
            <w:pPr>
              <w:spacing w:after="200" w:line="276" w:lineRule="auto"/>
              <w:rPr>
                <w:lang w:val="es-CO"/>
              </w:rPr>
            </w:pPr>
            <w:r w:rsidRPr="00765CE3">
              <w:rPr>
                <w:lang w:val="es-CO"/>
              </w:rPr>
              <w:t xml:space="preserve">Velocidad del equipo (Sprint </w:t>
            </w:r>
            <w:proofErr w:type="spellStart"/>
            <w:r w:rsidRPr="00765CE3">
              <w:rPr>
                <w:lang w:val="es-CO"/>
              </w:rPr>
              <w:t>Velocity</w:t>
            </w:r>
            <w:proofErr w:type="spellEnd"/>
            <w:r w:rsidRPr="00765CE3">
              <w:rPr>
                <w:lang w:val="es-CO"/>
              </w:rPr>
              <w:t>)</w:t>
            </w:r>
          </w:p>
        </w:tc>
        <w:tc>
          <w:tcPr>
            <w:tcW w:w="3449" w:type="dxa"/>
            <w:hideMark/>
          </w:tcPr>
          <w:p w14:paraId="6EBE486A" w14:textId="77777777" w:rsidR="00765CE3" w:rsidRPr="00765CE3" w:rsidRDefault="00765CE3" w:rsidP="00765CE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 w:rsidRPr="00765CE3">
              <w:rPr>
                <w:lang w:val="es-CO"/>
              </w:rPr>
              <w:t>Nº</w:t>
            </w:r>
            <w:proofErr w:type="spellEnd"/>
            <w:r w:rsidRPr="00765CE3">
              <w:rPr>
                <w:lang w:val="es-CO"/>
              </w:rPr>
              <w:t xml:space="preserve"> de tareas o puntos completados por sprint</w:t>
            </w:r>
          </w:p>
        </w:tc>
        <w:tc>
          <w:tcPr>
            <w:tcW w:w="2976" w:type="dxa"/>
            <w:hideMark/>
          </w:tcPr>
          <w:p w14:paraId="14ED0A0A" w14:textId="77777777" w:rsidR="00765CE3" w:rsidRPr="00765CE3" w:rsidRDefault="00765CE3" w:rsidP="00765CE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765CE3">
              <w:rPr>
                <w:lang w:val="es-CO"/>
              </w:rPr>
              <w:t>Medir ritmo de trabajo y productividad del equipo.</w:t>
            </w:r>
          </w:p>
        </w:tc>
      </w:tr>
      <w:tr w:rsidR="00765CE3" w:rsidRPr="00765CE3" w14:paraId="500CBBF2" w14:textId="77777777" w:rsidTr="00765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hideMark/>
          </w:tcPr>
          <w:p w14:paraId="70305A7F" w14:textId="77777777" w:rsidR="00765CE3" w:rsidRPr="00765CE3" w:rsidRDefault="00765CE3" w:rsidP="00765CE3">
            <w:pPr>
              <w:spacing w:after="200" w:line="276" w:lineRule="auto"/>
              <w:rPr>
                <w:lang w:val="es-CO"/>
              </w:rPr>
            </w:pPr>
            <w:r w:rsidRPr="00765CE3">
              <w:rPr>
                <w:lang w:val="es-CO"/>
              </w:rPr>
              <w:t>Tiempo de ciclo (</w:t>
            </w:r>
            <w:proofErr w:type="spellStart"/>
            <w:r w:rsidRPr="00765CE3">
              <w:rPr>
                <w:lang w:val="es-CO"/>
              </w:rPr>
              <w:t>Cycle</w:t>
            </w:r>
            <w:proofErr w:type="spellEnd"/>
            <w:r w:rsidRPr="00765CE3">
              <w:rPr>
                <w:lang w:val="es-CO"/>
              </w:rPr>
              <w:t xml:space="preserve"> Time)</w:t>
            </w:r>
          </w:p>
        </w:tc>
        <w:tc>
          <w:tcPr>
            <w:tcW w:w="3449" w:type="dxa"/>
            <w:hideMark/>
          </w:tcPr>
          <w:p w14:paraId="0A0CA31D" w14:textId="77777777" w:rsidR="00765CE3" w:rsidRPr="00765CE3" w:rsidRDefault="00765CE3" w:rsidP="00765CE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765CE3">
              <w:rPr>
                <w:lang w:val="es-CO"/>
              </w:rPr>
              <w:t>Fecha fin - Fecha inicio de cada tarea (en días)</w:t>
            </w:r>
          </w:p>
        </w:tc>
        <w:tc>
          <w:tcPr>
            <w:tcW w:w="2976" w:type="dxa"/>
            <w:hideMark/>
          </w:tcPr>
          <w:p w14:paraId="21DA5572" w14:textId="77777777" w:rsidR="00765CE3" w:rsidRPr="00765CE3" w:rsidRDefault="00765CE3" w:rsidP="00765CE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765CE3">
              <w:rPr>
                <w:lang w:val="es-CO"/>
              </w:rPr>
              <w:t>Detectar cuellos de botella y tareas demoradas.</w:t>
            </w:r>
          </w:p>
        </w:tc>
      </w:tr>
      <w:tr w:rsidR="00765CE3" w:rsidRPr="00765CE3" w14:paraId="5EF07DC4" w14:textId="77777777" w:rsidTr="00765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hideMark/>
          </w:tcPr>
          <w:p w14:paraId="13932256" w14:textId="77777777" w:rsidR="00765CE3" w:rsidRPr="00765CE3" w:rsidRDefault="00765CE3" w:rsidP="00765CE3">
            <w:pPr>
              <w:spacing w:after="200" w:line="276" w:lineRule="auto"/>
              <w:rPr>
                <w:lang w:val="es-CO"/>
              </w:rPr>
            </w:pPr>
            <w:r w:rsidRPr="00765CE3">
              <w:rPr>
                <w:lang w:val="es-CO"/>
              </w:rPr>
              <w:t>% de tareas completadas vs planificadas</w:t>
            </w:r>
          </w:p>
        </w:tc>
        <w:tc>
          <w:tcPr>
            <w:tcW w:w="3449" w:type="dxa"/>
            <w:hideMark/>
          </w:tcPr>
          <w:p w14:paraId="0E98F48B" w14:textId="77777777" w:rsidR="00765CE3" w:rsidRPr="00765CE3" w:rsidRDefault="00765CE3" w:rsidP="00765CE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765CE3">
              <w:rPr>
                <w:lang w:val="es-CO"/>
              </w:rPr>
              <w:t>(Tareas completadas / Tareas planificadas) × 100</w:t>
            </w:r>
          </w:p>
        </w:tc>
        <w:tc>
          <w:tcPr>
            <w:tcW w:w="2976" w:type="dxa"/>
            <w:hideMark/>
          </w:tcPr>
          <w:p w14:paraId="1CEA2DEC" w14:textId="77777777" w:rsidR="00765CE3" w:rsidRPr="00765CE3" w:rsidRDefault="00765CE3" w:rsidP="00765CE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765CE3">
              <w:rPr>
                <w:lang w:val="es-CO"/>
              </w:rPr>
              <w:t>Medir cumplimiento del cronograma.</w:t>
            </w:r>
          </w:p>
        </w:tc>
      </w:tr>
      <w:tr w:rsidR="00765CE3" w:rsidRPr="00765CE3" w14:paraId="11125218" w14:textId="77777777" w:rsidTr="00765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hideMark/>
          </w:tcPr>
          <w:p w14:paraId="4B15A989" w14:textId="77777777" w:rsidR="00765CE3" w:rsidRPr="00765CE3" w:rsidRDefault="00765CE3" w:rsidP="00765CE3">
            <w:pPr>
              <w:spacing w:after="200" w:line="276" w:lineRule="auto"/>
              <w:rPr>
                <w:lang w:val="es-CO"/>
              </w:rPr>
            </w:pPr>
            <w:r w:rsidRPr="00765CE3">
              <w:rPr>
                <w:lang w:val="es-CO"/>
              </w:rPr>
              <w:t xml:space="preserve">Errores reportados </w:t>
            </w:r>
            <w:proofErr w:type="spellStart"/>
            <w:r w:rsidRPr="00765CE3">
              <w:rPr>
                <w:lang w:val="es-CO"/>
              </w:rPr>
              <w:t>post-despliegue</w:t>
            </w:r>
            <w:proofErr w:type="spellEnd"/>
          </w:p>
        </w:tc>
        <w:tc>
          <w:tcPr>
            <w:tcW w:w="3449" w:type="dxa"/>
            <w:hideMark/>
          </w:tcPr>
          <w:p w14:paraId="1915C4BD" w14:textId="77777777" w:rsidR="00765CE3" w:rsidRPr="00765CE3" w:rsidRDefault="00765CE3" w:rsidP="00765CE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 w:rsidRPr="00765CE3">
              <w:rPr>
                <w:lang w:val="es-CO"/>
              </w:rPr>
              <w:t>Nº</w:t>
            </w:r>
            <w:proofErr w:type="spellEnd"/>
            <w:r w:rsidRPr="00765CE3">
              <w:rPr>
                <w:lang w:val="es-CO"/>
              </w:rPr>
              <w:t xml:space="preserve"> de errores detectados tras entrega</w:t>
            </w:r>
          </w:p>
        </w:tc>
        <w:tc>
          <w:tcPr>
            <w:tcW w:w="2976" w:type="dxa"/>
            <w:hideMark/>
          </w:tcPr>
          <w:p w14:paraId="73294393" w14:textId="77777777" w:rsidR="00765CE3" w:rsidRPr="00765CE3" w:rsidRDefault="00765CE3" w:rsidP="00765CE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765CE3">
              <w:rPr>
                <w:lang w:val="es-CO"/>
              </w:rPr>
              <w:t>Medir calidad del software entregado.</w:t>
            </w:r>
          </w:p>
        </w:tc>
      </w:tr>
      <w:tr w:rsidR="00765CE3" w:rsidRPr="00765CE3" w14:paraId="4A5769B1" w14:textId="77777777" w:rsidTr="00765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hideMark/>
          </w:tcPr>
          <w:p w14:paraId="06E42795" w14:textId="77777777" w:rsidR="00765CE3" w:rsidRPr="00765CE3" w:rsidRDefault="00765CE3" w:rsidP="00765CE3">
            <w:pPr>
              <w:spacing w:after="200" w:line="276" w:lineRule="auto"/>
              <w:rPr>
                <w:lang w:val="es-CO"/>
              </w:rPr>
            </w:pPr>
            <w:r w:rsidRPr="00765CE3">
              <w:rPr>
                <w:lang w:val="es-CO"/>
              </w:rPr>
              <w:t>Tasa de cumplimiento de entregables</w:t>
            </w:r>
          </w:p>
        </w:tc>
        <w:tc>
          <w:tcPr>
            <w:tcW w:w="3449" w:type="dxa"/>
            <w:hideMark/>
          </w:tcPr>
          <w:p w14:paraId="79CF2FD4" w14:textId="77777777" w:rsidR="00765CE3" w:rsidRPr="00765CE3" w:rsidRDefault="00765CE3" w:rsidP="00765CE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 w:rsidRPr="00765CE3">
              <w:rPr>
                <w:lang w:val="es-CO"/>
              </w:rPr>
              <w:t>Nº</w:t>
            </w:r>
            <w:proofErr w:type="spellEnd"/>
            <w:r w:rsidRPr="00765CE3">
              <w:rPr>
                <w:lang w:val="es-CO"/>
              </w:rPr>
              <w:t xml:space="preserve"> entregables entregados a tiempo / Total entregables</w:t>
            </w:r>
          </w:p>
        </w:tc>
        <w:tc>
          <w:tcPr>
            <w:tcW w:w="2976" w:type="dxa"/>
            <w:hideMark/>
          </w:tcPr>
          <w:p w14:paraId="1C6ADAC5" w14:textId="77777777" w:rsidR="00765CE3" w:rsidRPr="00765CE3" w:rsidRDefault="00765CE3" w:rsidP="00765CE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765CE3">
              <w:rPr>
                <w:lang w:val="es-CO"/>
              </w:rPr>
              <w:t>Medir puntualidad y eficiencia del equipo.</w:t>
            </w:r>
          </w:p>
        </w:tc>
      </w:tr>
      <w:tr w:rsidR="00765CE3" w:rsidRPr="00765CE3" w14:paraId="7554FB09" w14:textId="77777777" w:rsidTr="00765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hideMark/>
          </w:tcPr>
          <w:p w14:paraId="167E9900" w14:textId="77777777" w:rsidR="00765CE3" w:rsidRPr="00765CE3" w:rsidRDefault="00765CE3" w:rsidP="00765CE3">
            <w:pPr>
              <w:spacing w:after="200" w:line="276" w:lineRule="auto"/>
              <w:rPr>
                <w:lang w:val="es-CO"/>
              </w:rPr>
            </w:pPr>
            <w:proofErr w:type="spellStart"/>
            <w:r w:rsidRPr="00765CE3">
              <w:rPr>
                <w:lang w:val="es-CO"/>
              </w:rPr>
              <w:t>Burndown</w:t>
            </w:r>
            <w:proofErr w:type="spellEnd"/>
            <w:r w:rsidRPr="00765CE3">
              <w:rPr>
                <w:lang w:val="es-CO"/>
              </w:rPr>
              <w:t xml:space="preserve"> chart semanal</w:t>
            </w:r>
          </w:p>
        </w:tc>
        <w:tc>
          <w:tcPr>
            <w:tcW w:w="3449" w:type="dxa"/>
            <w:hideMark/>
          </w:tcPr>
          <w:p w14:paraId="11C0457B" w14:textId="77777777" w:rsidR="00765CE3" w:rsidRPr="00765CE3" w:rsidRDefault="00765CE3" w:rsidP="00765CE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765CE3">
              <w:rPr>
                <w:lang w:val="es-CO"/>
              </w:rPr>
              <w:t xml:space="preserve">Visual / </w:t>
            </w:r>
            <w:proofErr w:type="spellStart"/>
            <w:r w:rsidRPr="00765CE3">
              <w:rPr>
                <w:lang w:val="es-CO"/>
              </w:rPr>
              <w:t>Story</w:t>
            </w:r>
            <w:proofErr w:type="spellEnd"/>
            <w:r w:rsidRPr="00765CE3">
              <w:rPr>
                <w:lang w:val="es-CO"/>
              </w:rPr>
              <w:t xml:space="preserve"> </w:t>
            </w:r>
            <w:proofErr w:type="spellStart"/>
            <w:r w:rsidRPr="00765CE3">
              <w:rPr>
                <w:lang w:val="es-CO"/>
              </w:rPr>
              <w:t>points</w:t>
            </w:r>
            <w:proofErr w:type="spellEnd"/>
            <w:r w:rsidRPr="00765CE3">
              <w:rPr>
                <w:lang w:val="es-CO"/>
              </w:rPr>
              <w:t xml:space="preserve"> pendientes vs días restantes</w:t>
            </w:r>
          </w:p>
        </w:tc>
        <w:tc>
          <w:tcPr>
            <w:tcW w:w="2976" w:type="dxa"/>
            <w:hideMark/>
          </w:tcPr>
          <w:p w14:paraId="1836472B" w14:textId="77777777" w:rsidR="00765CE3" w:rsidRPr="00765CE3" w:rsidRDefault="00765CE3" w:rsidP="00765CE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765CE3">
              <w:rPr>
                <w:lang w:val="es-CO"/>
              </w:rPr>
              <w:t>Anticipar retrasos en el sprint.</w:t>
            </w:r>
          </w:p>
        </w:tc>
      </w:tr>
    </w:tbl>
    <w:p w14:paraId="76CA70B4" w14:textId="77777777" w:rsidR="00765CE3" w:rsidRDefault="00765CE3">
      <w:pPr>
        <w:rPr>
          <w:lang w:val="es-CO"/>
        </w:rPr>
      </w:pPr>
    </w:p>
    <w:p w14:paraId="7904B620" w14:textId="44CBD902" w:rsidR="00765CE3" w:rsidRDefault="00765CE3">
      <w:pPr>
        <w:rPr>
          <w:lang w:val="es-CO"/>
        </w:rPr>
      </w:pPr>
    </w:p>
    <w:p w14:paraId="5B50E8D5" w14:textId="4A011BAE" w:rsidR="00765CE3" w:rsidRDefault="00765CE3">
      <w:pPr>
        <w:rPr>
          <w:lang w:val="es-CO"/>
        </w:rPr>
      </w:pPr>
    </w:p>
    <w:p w14:paraId="278FB60F" w14:textId="4F481ABD" w:rsidR="00765CE3" w:rsidRDefault="00765CE3">
      <w:pPr>
        <w:rPr>
          <w:lang w:val="es-CO"/>
        </w:rPr>
      </w:pPr>
    </w:p>
    <w:p w14:paraId="1C36B4D5" w14:textId="79C3FFA1" w:rsidR="00765CE3" w:rsidRDefault="00765CE3">
      <w:pPr>
        <w:rPr>
          <w:lang w:val="es-CO"/>
        </w:rPr>
      </w:pPr>
    </w:p>
    <w:p w14:paraId="6F32C2CA" w14:textId="0967B09A" w:rsidR="00765CE3" w:rsidRDefault="00765CE3">
      <w:pPr>
        <w:rPr>
          <w:lang w:val="es-CO"/>
        </w:rPr>
      </w:pPr>
    </w:p>
    <w:p w14:paraId="69EEC91A" w14:textId="08A5DD64" w:rsidR="00765CE3" w:rsidRDefault="00765CE3">
      <w:pPr>
        <w:rPr>
          <w:lang w:val="es-CO"/>
        </w:rPr>
      </w:pPr>
    </w:p>
    <w:p w14:paraId="5E2AEADE" w14:textId="2F812090" w:rsidR="00765CE3" w:rsidRDefault="00765CE3">
      <w:pPr>
        <w:rPr>
          <w:lang w:val="es-CO"/>
        </w:rPr>
      </w:pPr>
    </w:p>
    <w:p w14:paraId="07CB0CF5" w14:textId="13BCC1E9" w:rsidR="00765CE3" w:rsidRDefault="00765CE3">
      <w:pPr>
        <w:rPr>
          <w:lang w:val="es-CO"/>
        </w:rPr>
      </w:pPr>
    </w:p>
    <w:p w14:paraId="4B67D63E" w14:textId="77777777" w:rsidR="00765CE3" w:rsidRDefault="00765CE3">
      <w:pPr>
        <w:rPr>
          <w:lang w:val="es-CO"/>
        </w:rPr>
      </w:pPr>
    </w:p>
    <w:p w14:paraId="1288979B" w14:textId="77777777" w:rsidR="00765CE3" w:rsidRPr="00977AC6" w:rsidRDefault="00765CE3">
      <w:pPr>
        <w:rPr>
          <w:lang w:val="es-CO"/>
        </w:rPr>
      </w:pPr>
    </w:p>
    <w:p w14:paraId="3B28150E" w14:textId="77777777" w:rsidR="00765CE3" w:rsidRDefault="00765CE3">
      <w:pPr>
        <w:pStyle w:val="Ttulo2"/>
        <w:rPr>
          <w:lang w:val="es-CO"/>
        </w:rPr>
      </w:pPr>
    </w:p>
    <w:p w14:paraId="59E5FAE7" w14:textId="77777777" w:rsidR="00765CE3" w:rsidRDefault="00765CE3">
      <w:pPr>
        <w:pStyle w:val="Ttulo2"/>
        <w:rPr>
          <w:lang w:val="es-CO"/>
        </w:rPr>
      </w:pPr>
    </w:p>
    <w:p w14:paraId="798B00CC" w14:textId="6C4F47FB" w:rsidR="00765CE3" w:rsidRDefault="00765CE3" w:rsidP="00765CE3">
      <w:pPr>
        <w:pStyle w:val="Ttulo2"/>
        <w:rPr>
          <w:lang w:val="es-CO"/>
        </w:rPr>
      </w:pPr>
      <w:r w:rsidRPr="00977AC6">
        <w:rPr>
          <w:lang w:val="es-CO"/>
        </w:rPr>
        <w:t>4. Métricas de Éxito</w:t>
      </w:r>
    </w:p>
    <w:p w14:paraId="38896936" w14:textId="77777777" w:rsidR="00765CE3" w:rsidRPr="00765CE3" w:rsidRDefault="00765CE3" w:rsidP="00765CE3">
      <w:pPr>
        <w:rPr>
          <w:lang w:val="es-CO"/>
        </w:rPr>
      </w:pPr>
    </w:p>
    <w:p w14:paraId="438CCB9B" w14:textId="77777777" w:rsidR="00844058" w:rsidRPr="00977AC6" w:rsidRDefault="00765CE3">
      <w:pPr>
        <w:rPr>
          <w:lang w:val="es-CO"/>
        </w:rPr>
      </w:pPr>
      <w:r w:rsidRPr="00977AC6">
        <w:rPr>
          <w:lang w:val="es-CO"/>
        </w:rPr>
        <w:t>M</w:t>
      </w:r>
      <w:r w:rsidRPr="00977AC6">
        <w:rPr>
          <w:lang w:val="es-CO"/>
        </w:rPr>
        <w:t>étricas seleccionadas para evaluar el éxito del proyecto:</w:t>
      </w:r>
    </w:p>
    <w:p w14:paraId="0B6BC9A3" w14:textId="77777777" w:rsidR="00844058" w:rsidRPr="00977AC6" w:rsidRDefault="00765CE3">
      <w:pPr>
        <w:rPr>
          <w:lang w:val="es-CO"/>
        </w:rPr>
      </w:pPr>
      <w:r w:rsidRPr="00977AC6">
        <w:rPr>
          <w:lang w:val="es-CO"/>
        </w:rPr>
        <w:t>- Nivel de satisfacción del cliente (medido con encuestas)</w:t>
      </w:r>
    </w:p>
    <w:p w14:paraId="41231AE7" w14:textId="77777777" w:rsidR="00844058" w:rsidRPr="00977AC6" w:rsidRDefault="00765CE3">
      <w:pPr>
        <w:rPr>
          <w:lang w:val="es-CO"/>
        </w:rPr>
      </w:pPr>
      <w:r w:rsidRPr="00977AC6">
        <w:rPr>
          <w:lang w:val="es-CO"/>
        </w:rPr>
        <w:t xml:space="preserve">- Cumplimiento de requisitos funcionales y no </w:t>
      </w:r>
      <w:r w:rsidRPr="00977AC6">
        <w:rPr>
          <w:lang w:val="es-CO"/>
        </w:rPr>
        <w:t>funcionales</w:t>
      </w:r>
    </w:p>
    <w:p w14:paraId="7ACBDB98" w14:textId="77777777" w:rsidR="00844058" w:rsidRPr="00977AC6" w:rsidRDefault="00765CE3">
      <w:pPr>
        <w:rPr>
          <w:lang w:val="es-CO"/>
        </w:rPr>
      </w:pPr>
      <w:r w:rsidRPr="00977AC6">
        <w:rPr>
          <w:lang w:val="es-CO"/>
        </w:rPr>
        <w:t>- Retorno sobre inversión (ROI) en los primeros 6 meses</w:t>
      </w:r>
    </w:p>
    <w:p w14:paraId="79B44196" w14:textId="0A960E5E" w:rsidR="00844058" w:rsidRDefault="00765CE3">
      <w:pPr>
        <w:rPr>
          <w:lang w:val="es-CO"/>
        </w:rPr>
      </w:pPr>
      <w:r w:rsidRPr="00977AC6">
        <w:rPr>
          <w:lang w:val="es-CO"/>
        </w:rPr>
        <w:t>- Porcentaje de funcionalidades entregadas respecto al alcance original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2633"/>
        <w:gridCol w:w="3783"/>
        <w:gridCol w:w="2440"/>
      </w:tblGrid>
      <w:tr w:rsidR="00765CE3" w:rsidRPr="00765CE3" w14:paraId="7E17B44F" w14:textId="77777777" w:rsidTr="00765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630DCC" w14:textId="77777777" w:rsidR="00765CE3" w:rsidRPr="00765CE3" w:rsidRDefault="00765CE3" w:rsidP="00765CE3">
            <w:pPr>
              <w:spacing w:after="200" w:line="276" w:lineRule="auto"/>
              <w:rPr>
                <w:lang w:val="es-CO"/>
              </w:rPr>
            </w:pPr>
            <w:r w:rsidRPr="00765CE3">
              <w:rPr>
                <w:lang w:val="es-CO"/>
              </w:rPr>
              <w:t>Métrica</w:t>
            </w:r>
          </w:p>
        </w:tc>
        <w:tc>
          <w:tcPr>
            <w:tcW w:w="0" w:type="auto"/>
            <w:hideMark/>
          </w:tcPr>
          <w:p w14:paraId="0E152D6B" w14:textId="77777777" w:rsidR="00765CE3" w:rsidRPr="00765CE3" w:rsidRDefault="00765CE3" w:rsidP="00765CE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765CE3">
              <w:rPr>
                <w:lang w:val="es-CO"/>
              </w:rPr>
              <w:t>Cómo se mide</w:t>
            </w:r>
          </w:p>
        </w:tc>
        <w:tc>
          <w:tcPr>
            <w:tcW w:w="0" w:type="auto"/>
            <w:hideMark/>
          </w:tcPr>
          <w:p w14:paraId="5D7C2155" w14:textId="77777777" w:rsidR="00765CE3" w:rsidRPr="00765CE3" w:rsidRDefault="00765CE3" w:rsidP="00765CE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765CE3">
              <w:rPr>
                <w:lang w:val="es-CO"/>
              </w:rPr>
              <w:t>Objetivo</w:t>
            </w:r>
          </w:p>
        </w:tc>
      </w:tr>
      <w:tr w:rsidR="00765CE3" w:rsidRPr="00765CE3" w14:paraId="529A2F44" w14:textId="77777777" w:rsidTr="00765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D3342" w14:textId="77777777" w:rsidR="00765CE3" w:rsidRPr="00765CE3" w:rsidRDefault="00765CE3" w:rsidP="00765CE3">
            <w:pPr>
              <w:spacing w:after="200" w:line="276" w:lineRule="auto"/>
              <w:rPr>
                <w:lang w:val="es-CO"/>
              </w:rPr>
            </w:pPr>
            <w:r w:rsidRPr="00765CE3">
              <w:rPr>
                <w:b/>
                <w:bCs/>
                <w:lang w:val="es-CO"/>
              </w:rPr>
              <w:t>Satisfacción del cliente</w:t>
            </w:r>
          </w:p>
        </w:tc>
        <w:tc>
          <w:tcPr>
            <w:tcW w:w="0" w:type="auto"/>
            <w:hideMark/>
          </w:tcPr>
          <w:p w14:paraId="6E544EDA" w14:textId="77777777" w:rsidR="00765CE3" w:rsidRPr="00765CE3" w:rsidRDefault="00765CE3" w:rsidP="00765CE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765CE3">
              <w:rPr>
                <w:lang w:val="es-CO"/>
              </w:rPr>
              <w:t>Encuesta (escala 1 a 10) post entrega</w:t>
            </w:r>
          </w:p>
        </w:tc>
        <w:tc>
          <w:tcPr>
            <w:tcW w:w="0" w:type="auto"/>
            <w:hideMark/>
          </w:tcPr>
          <w:p w14:paraId="33620658" w14:textId="77777777" w:rsidR="00765CE3" w:rsidRPr="00765CE3" w:rsidRDefault="00765CE3" w:rsidP="00765CE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765CE3">
              <w:rPr>
                <w:lang w:val="es-CO"/>
              </w:rPr>
              <w:t>Lograr puntuación ≥ 8</w:t>
            </w:r>
          </w:p>
        </w:tc>
      </w:tr>
      <w:tr w:rsidR="00765CE3" w:rsidRPr="00765CE3" w14:paraId="72704D43" w14:textId="77777777" w:rsidTr="00765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14209E" w14:textId="77777777" w:rsidR="00765CE3" w:rsidRPr="00765CE3" w:rsidRDefault="00765CE3" w:rsidP="00765CE3">
            <w:pPr>
              <w:spacing w:after="200" w:line="276" w:lineRule="auto"/>
              <w:rPr>
                <w:lang w:val="es-CO"/>
              </w:rPr>
            </w:pPr>
            <w:r w:rsidRPr="00765CE3">
              <w:rPr>
                <w:b/>
                <w:bCs/>
                <w:lang w:val="es-CO"/>
              </w:rPr>
              <w:t>Cumplimiento de requisitos</w:t>
            </w:r>
          </w:p>
        </w:tc>
        <w:tc>
          <w:tcPr>
            <w:tcW w:w="0" w:type="auto"/>
            <w:hideMark/>
          </w:tcPr>
          <w:p w14:paraId="1F3409DE" w14:textId="77777777" w:rsidR="00765CE3" w:rsidRPr="00765CE3" w:rsidRDefault="00765CE3" w:rsidP="00765CE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 w:rsidRPr="00765CE3">
              <w:rPr>
                <w:lang w:val="es-CO"/>
              </w:rPr>
              <w:t>Nº</w:t>
            </w:r>
            <w:proofErr w:type="spellEnd"/>
            <w:r w:rsidRPr="00765CE3">
              <w:rPr>
                <w:lang w:val="es-CO"/>
              </w:rPr>
              <w:t xml:space="preserve"> requisitos cumplidos / </w:t>
            </w:r>
            <w:proofErr w:type="spellStart"/>
            <w:r w:rsidRPr="00765CE3">
              <w:rPr>
                <w:lang w:val="es-CO"/>
              </w:rPr>
              <w:t>Nº</w:t>
            </w:r>
            <w:proofErr w:type="spellEnd"/>
            <w:r w:rsidRPr="00765CE3">
              <w:rPr>
                <w:lang w:val="es-CO"/>
              </w:rPr>
              <w:t xml:space="preserve"> requisitos totales</w:t>
            </w:r>
          </w:p>
        </w:tc>
        <w:tc>
          <w:tcPr>
            <w:tcW w:w="0" w:type="auto"/>
            <w:hideMark/>
          </w:tcPr>
          <w:p w14:paraId="2A6B5388" w14:textId="77777777" w:rsidR="00765CE3" w:rsidRPr="00765CE3" w:rsidRDefault="00765CE3" w:rsidP="00765CE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765CE3">
              <w:rPr>
                <w:lang w:val="es-CO"/>
              </w:rPr>
              <w:t>Meta ≥ 90%</w:t>
            </w:r>
          </w:p>
        </w:tc>
      </w:tr>
      <w:tr w:rsidR="00765CE3" w:rsidRPr="00765CE3" w14:paraId="319D2198" w14:textId="77777777" w:rsidTr="00765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5100C5" w14:textId="77777777" w:rsidR="00765CE3" w:rsidRPr="00765CE3" w:rsidRDefault="00765CE3" w:rsidP="00765CE3">
            <w:pPr>
              <w:spacing w:after="200" w:line="276" w:lineRule="auto"/>
              <w:rPr>
                <w:lang w:val="es-CO"/>
              </w:rPr>
            </w:pPr>
            <w:r w:rsidRPr="00765CE3">
              <w:rPr>
                <w:b/>
                <w:bCs/>
                <w:lang w:val="es-CO"/>
              </w:rPr>
              <w:t>Retorno sobre inversión (ROI)</w:t>
            </w:r>
          </w:p>
        </w:tc>
        <w:tc>
          <w:tcPr>
            <w:tcW w:w="0" w:type="auto"/>
            <w:hideMark/>
          </w:tcPr>
          <w:p w14:paraId="1397621B" w14:textId="77777777" w:rsidR="00765CE3" w:rsidRPr="00765CE3" w:rsidRDefault="00765CE3" w:rsidP="00765CE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765CE3">
              <w:rPr>
                <w:lang w:val="es-CO"/>
              </w:rPr>
              <w:t>(Ganancia neta - Costo total) / Costo total × 100</w:t>
            </w:r>
          </w:p>
        </w:tc>
        <w:tc>
          <w:tcPr>
            <w:tcW w:w="0" w:type="auto"/>
            <w:hideMark/>
          </w:tcPr>
          <w:p w14:paraId="319B65CC" w14:textId="77777777" w:rsidR="00765CE3" w:rsidRPr="00765CE3" w:rsidRDefault="00765CE3" w:rsidP="00765CE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765CE3">
              <w:rPr>
                <w:lang w:val="es-CO"/>
              </w:rPr>
              <w:t>ROI positivo al cabo de 6 meses</w:t>
            </w:r>
          </w:p>
        </w:tc>
      </w:tr>
      <w:tr w:rsidR="00765CE3" w:rsidRPr="00765CE3" w14:paraId="5315BED5" w14:textId="77777777" w:rsidTr="00765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1E9FEE" w14:textId="77777777" w:rsidR="00765CE3" w:rsidRPr="00765CE3" w:rsidRDefault="00765CE3" w:rsidP="00765CE3">
            <w:pPr>
              <w:spacing w:after="200" w:line="276" w:lineRule="auto"/>
              <w:rPr>
                <w:lang w:val="es-CO"/>
              </w:rPr>
            </w:pPr>
            <w:r w:rsidRPr="00765CE3">
              <w:rPr>
                <w:b/>
                <w:bCs/>
                <w:lang w:val="es-CO"/>
              </w:rPr>
              <w:t>Tasa de adopción de usuarios</w:t>
            </w:r>
          </w:p>
        </w:tc>
        <w:tc>
          <w:tcPr>
            <w:tcW w:w="0" w:type="auto"/>
            <w:hideMark/>
          </w:tcPr>
          <w:p w14:paraId="55EA53E3" w14:textId="77777777" w:rsidR="00765CE3" w:rsidRPr="00765CE3" w:rsidRDefault="00765CE3" w:rsidP="00765CE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 w:rsidRPr="00765CE3">
              <w:rPr>
                <w:lang w:val="es-CO"/>
              </w:rPr>
              <w:t>Nº</w:t>
            </w:r>
            <w:proofErr w:type="spellEnd"/>
            <w:r w:rsidRPr="00765CE3">
              <w:rPr>
                <w:lang w:val="es-CO"/>
              </w:rPr>
              <w:t xml:space="preserve"> de usuarios activos / </w:t>
            </w:r>
            <w:proofErr w:type="spellStart"/>
            <w:r w:rsidRPr="00765CE3">
              <w:rPr>
                <w:lang w:val="es-CO"/>
              </w:rPr>
              <w:t>Nº</w:t>
            </w:r>
            <w:proofErr w:type="spellEnd"/>
            <w:r w:rsidRPr="00765CE3">
              <w:rPr>
                <w:lang w:val="es-CO"/>
              </w:rPr>
              <w:t xml:space="preserve"> total de usuarios esperados</w:t>
            </w:r>
          </w:p>
        </w:tc>
        <w:tc>
          <w:tcPr>
            <w:tcW w:w="0" w:type="auto"/>
            <w:hideMark/>
          </w:tcPr>
          <w:p w14:paraId="19A110FF" w14:textId="77777777" w:rsidR="00765CE3" w:rsidRPr="00765CE3" w:rsidRDefault="00765CE3" w:rsidP="00765CE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765CE3">
              <w:rPr>
                <w:lang w:val="es-CO"/>
              </w:rPr>
              <w:t>≥ 80% en el primer mes</w:t>
            </w:r>
          </w:p>
        </w:tc>
      </w:tr>
      <w:tr w:rsidR="00765CE3" w:rsidRPr="00765CE3" w14:paraId="5EA7EB9E" w14:textId="77777777" w:rsidTr="00765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46D410" w14:textId="77777777" w:rsidR="00765CE3" w:rsidRPr="00765CE3" w:rsidRDefault="00765CE3" w:rsidP="00765CE3">
            <w:pPr>
              <w:spacing w:after="200" w:line="276" w:lineRule="auto"/>
              <w:rPr>
                <w:lang w:val="es-CO"/>
              </w:rPr>
            </w:pPr>
            <w:r w:rsidRPr="00765CE3">
              <w:rPr>
                <w:b/>
                <w:bCs/>
                <w:lang w:val="es-CO"/>
              </w:rPr>
              <w:t>Tiempo total del proyecto</w:t>
            </w:r>
          </w:p>
        </w:tc>
        <w:tc>
          <w:tcPr>
            <w:tcW w:w="0" w:type="auto"/>
            <w:hideMark/>
          </w:tcPr>
          <w:p w14:paraId="2C4225C2" w14:textId="77777777" w:rsidR="00765CE3" w:rsidRPr="00765CE3" w:rsidRDefault="00765CE3" w:rsidP="00765CE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 w:rsidRPr="00765CE3">
              <w:rPr>
                <w:lang w:val="es-CO"/>
              </w:rPr>
              <w:t>Nº</w:t>
            </w:r>
            <w:proofErr w:type="spellEnd"/>
            <w:r w:rsidRPr="00765CE3">
              <w:rPr>
                <w:lang w:val="es-CO"/>
              </w:rPr>
              <w:t xml:space="preserve"> días reales / </w:t>
            </w:r>
            <w:proofErr w:type="spellStart"/>
            <w:r w:rsidRPr="00765CE3">
              <w:rPr>
                <w:lang w:val="es-CO"/>
              </w:rPr>
              <w:t>Nº</w:t>
            </w:r>
            <w:proofErr w:type="spellEnd"/>
            <w:r w:rsidRPr="00765CE3">
              <w:rPr>
                <w:lang w:val="es-CO"/>
              </w:rPr>
              <w:t xml:space="preserve"> días planeados</w:t>
            </w:r>
          </w:p>
        </w:tc>
        <w:tc>
          <w:tcPr>
            <w:tcW w:w="0" w:type="auto"/>
            <w:hideMark/>
          </w:tcPr>
          <w:p w14:paraId="00AF42F2" w14:textId="77777777" w:rsidR="00765CE3" w:rsidRPr="00765CE3" w:rsidRDefault="00765CE3" w:rsidP="00765CE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765CE3">
              <w:rPr>
                <w:lang w:val="es-CO"/>
              </w:rPr>
              <w:t>≤ 100% del cronograma inicial</w:t>
            </w:r>
          </w:p>
        </w:tc>
      </w:tr>
      <w:tr w:rsidR="00765CE3" w:rsidRPr="00765CE3" w14:paraId="21C6FF12" w14:textId="77777777" w:rsidTr="00765CE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0704F5" w14:textId="77777777" w:rsidR="00765CE3" w:rsidRPr="00765CE3" w:rsidRDefault="00765CE3" w:rsidP="00765CE3">
            <w:pPr>
              <w:spacing w:after="200" w:line="276" w:lineRule="auto"/>
              <w:rPr>
                <w:lang w:val="es-CO"/>
              </w:rPr>
            </w:pPr>
            <w:r w:rsidRPr="00765CE3">
              <w:rPr>
                <w:b/>
                <w:bCs/>
                <w:lang w:val="es-CO"/>
              </w:rPr>
              <w:t>Presupuesto ejecutado</w:t>
            </w:r>
          </w:p>
        </w:tc>
        <w:tc>
          <w:tcPr>
            <w:tcW w:w="0" w:type="auto"/>
            <w:hideMark/>
          </w:tcPr>
          <w:p w14:paraId="07561A47" w14:textId="77777777" w:rsidR="00765CE3" w:rsidRPr="00765CE3" w:rsidRDefault="00765CE3" w:rsidP="00765CE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765CE3">
              <w:rPr>
                <w:lang w:val="es-CO"/>
              </w:rPr>
              <w:t>Gasto real / Presupuesto asignado × 100</w:t>
            </w:r>
          </w:p>
        </w:tc>
        <w:tc>
          <w:tcPr>
            <w:tcW w:w="0" w:type="auto"/>
            <w:hideMark/>
          </w:tcPr>
          <w:p w14:paraId="0D3ABF3B" w14:textId="77777777" w:rsidR="00765CE3" w:rsidRPr="00765CE3" w:rsidRDefault="00765CE3" w:rsidP="00765CE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765CE3">
              <w:rPr>
                <w:lang w:val="es-CO"/>
              </w:rPr>
              <w:t>≤ 100%</w:t>
            </w:r>
          </w:p>
        </w:tc>
      </w:tr>
    </w:tbl>
    <w:p w14:paraId="39B1E625" w14:textId="77777777" w:rsidR="00765CE3" w:rsidRPr="00977AC6" w:rsidRDefault="00765CE3">
      <w:pPr>
        <w:rPr>
          <w:lang w:val="es-CO"/>
        </w:rPr>
      </w:pPr>
    </w:p>
    <w:p w14:paraId="134522F0" w14:textId="77777777" w:rsidR="00844058" w:rsidRPr="00977AC6" w:rsidRDefault="00765CE3">
      <w:pPr>
        <w:pStyle w:val="Ttulo2"/>
        <w:rPr>
          <w:lang w:val="es-CO"/>
        </w:rPr>
      </w:pPr>
      <w:r w:rsidRPr="00977AC6">
        <w:rPr>
          <w:lang w:val="es-CO"/>
        </w:rPr>
        <w:t>5. Conclusión y Reflexión</w:t>
      </w:r>
    </w:p>
    <w:p w14:paraId="5E5A0603" w14:textId="77777777" w:rsidR="00844058" w:rsidRPr="00977AC6" w:rsidRDefault="00765CE3">
      <w:pPr>
        <w:rPr>
          <w:lang w:val="es-CO"/>
        </w:rPr>
      </w:pPr>
      <w:r w:rsidRPr="00977AC6">
        <w:rPr>
          <w:lang w:val="es-CO"/>
        </w:rPr>
        <w:t>Este laboratorio ha permitido aplicar técnicas esenciales para una ejecución y monitoreo e</w:t>
      </w:r>
      <w:r w:rsidRPr="00977AC6">
        <w:rPr>
          <w:lang w:val="es-CO"/>
        </w:rPr>
        <w:t xml:space="preserve">fectivos. El uso de herramientas como el Diagrama de Gantt y </w:t>
      </w:r>
      <w:proofErr w:type="spellStart"/>
      <w:r w:rsidRPr="00977AC6">
        <w:rPr>
          <w:lang w:val="es-CO"/>
        </w:rPr>
        <w:t>Daily</w:t>
      </w:r>
      <w:proofErr w:type="spellEnd"/>
      <w:r w:rsidRPr="00977AC6">
        <w:rPr>
          <w:lang w:val="es-CO"/>
        </w:rPr>
        <w:t xml:space="preserve"> Scrum mejora la transparencia, colaboración y control sobre el proyecto. Además, definir </w:t>
      </w:r>
      <w:proofErr w:type="spellStart"/>
      <w:r w:rsidRPr="00977AC6">
        <w:rPr>
          <w:lang w:val="es-CO"/>
        </w:rPr>
        <w:t>KPIs</w:t>
      </w:r>
      <w:proofErr w:type="spellEnd"/>
      <w:r w:rsidRPr="00977AC6">
        <w:rPr>
          <w:lang w:val="es-CO"/>
        </w:rPr>
        <w:t xml:space="preserve"> y métricas claras proporciona una base objetiva para evaluar el éxito y tomar decisiones basada</w:t>
      </w:r>
      <w:r w:rsidRPr="00977AC6">
        <w:rPr>
          <w:lang w:val="es-CO"/>
        </w:rPr>
        <w:t>s en datos.</w:t>
      </w:r>
    </w:p>
    <w:sectPr w:rsidR="00844058" w:rsidRPr="00977A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5CE3"/>
    <w:rsid w:val="00844058"/>
    <w:rsid w:val="00977AC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BD2A61"/>
  <w14:defaultImageDpi w14:val="300"/>
  <w15:docId w15:val="{7E4A096E-AA7A-4636-8BDB-56676637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aconcuadrcula2-nfasis2">
    <w:name w:val="Grid Table 2 Accent 2"/>
    <w:basedOn w:val="Tablanormal"/>
    <w:uiPriority w:val="47"/>
    <w:rsid w:val="00765CE3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765CE3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4-nfasis2">
    <w:name w:val="Grid Table 4 Accent 2"/>
    <w:basedOn w:val="Tablanormal"/>
    <w:uiPriority w:val="49"/>
    <w:rsid w:val="00765CE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3-nfasis6">
    <w:name w:val="Grid Table 3 Accent 6"/>
    <w:basedOn w:val="Tablanormal"/>
    <w:uiPriority w:val="48"/>
    <w:rsid w:val="00765CE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765CE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765CE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765CE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650</Words>
  <Characters>3578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Julio Molina</cp:lastModifiedBy>
  <cp:revision>2</cp:revision>
  <dcterms:created xsi:type="dcterms:W3CDTF">2013-12-23T23:15:00Z</dcterms:created>
  <dcterms:modified xsi:type="dcterms:W3CDTF">2025-05-31T20:04:00Z</dcterms:modified>
  <cp:category/>
</cp:coreProperties>
</file>