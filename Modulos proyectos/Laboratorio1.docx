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EA4C" w14:textId="77777777" w:rsidR="00353A77" w:rsidRPr="009D163B" w:rsidRDefault="00044D5B">
      <w:pPr>
        <w:pStyle w:val="Ttulo1"/>
        <w:jc w:val="center"/>
        <w:rPr>
          <w:lang w:val="es-CO"/>
        </w:rPr>
      </w:pPr>
      <w:r w:rsidRPr="009D163B">
        <w:rPr>
          <w:lang w:val="es-CO"/>
        </w:rPr>
        <w:t>Laboratorio 1 - Introducción al ciclo de vida de un proyecto tecnológico</w:t>
      </w:r>
    </w:p>
    <w:p w14:paraId="752E4B0F" w14:textId="7777777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Resultado Esperado</w:t>
      </w:r>
    </w:p>
    <w:p w14:paraId="0C027C8F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 xml:space="preserve">Al finalizar el laboratorio, los estudiantes podrán identificar las fases clave del ciclo de vida de un proyecto tecnológico, comprenderán la </w:t>
      </w:r>
      <w:r w:rsidRPr="009D163B">
        <w:rPr>
          <w:lang w:val="es-CO"/>
        </w:rPr>
        <w:t>importancia de los entregables en cada fase, y podrán diferenciar entre proyectos y operaciones continuas. Aplicarán estos conceptos a un caso práctico.</w:t>
      </w:r>
    </w:p>
    <w:p w14:paraId="56712209" w14:textId="7777777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Caso Introductorio</w:t>
      </w:r>
    </w:p>
    <w:p w14:paraId="4D3393ED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La empresa de logística "</w:t>
      </w:r>
      <w:proofErr w:type="spellStart"/>
      <w:r w:rsidRPr="009D163B">
        <w:rPr>
          <w:lang w:val="es-CO"/>
        </w:rPr>
        <w:t>TransLog</w:t>
      </w:r>
      <w:proofErr w:type="spellEnd"/>
      <w:r w:rsidRPr="009D163B">
        <w:rPr>
          <w:lang w:val="es-CO"/>
        </w:rPr>
        <w:t>" decide implementar un nuevo sistema de gestión pa</w:t>
      </w:r>
      <w:r w:rsidRPr="009D163B">
        <w:rPr>
          <w:lang w:val="es-CO"/>
        </w:rPr>
        <w:t>ra mejorar la eficiencia operativa. El gerente de proyectos es designado y los objetivos son establecidos: reducir tiempos de entrega y mejorar el seguimiento de envíos. Se define el alcance del proyecto, los interesados clave y el equipo que participará.</w:t>
      </w:r>
    </w:p>
    <w:p w14:paraId="4EBED113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El equipo técnico debe ahora planificar las diferentes fases del ciclo de vida del proyecto, identificar los entregables en cada fase y garantizar que se ejecuten todas las actividades dentro del tiempo y los costos estimados.</w:t>
      </w:r>
    </w:p>
    <w:p w14:paraId="0967A7EA" w14:textId="7777777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Objetivos del Laboratorio</w:t>
      </w:r>
    </w:p>
    <w:p w14:paraId="68A15F99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 xml:space="preserve">1. </w:t>
      </w:r>
      <w:r w:rsidRPr="009D163B">
        <w:rPr>
          <w:lang w:val="es-CO"/>
        </w:rPr>
        <w:t>Identificar las fases del ciclo de vida de un proyecto tecnológico y sus entregables.</w:t>
      </w:r>
    </w:p>
    <w:p w14:paraId="11DD5524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2. Comprender la importancia de cada fase en el contexto de proyectos tecnológicos.</w:t>
      </w:r>
    </w:p>
    <w:p w14:paraId="7317F069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3. Aplicar los conceptos de gestión de proyectos en un caso práctico de tecnología.</w:t>
      </w:r>
    </w:p>
    <w:p w14:paraId="786EDE08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4.</w:t>
      </w:r>
      <w:r w:rsidRPr="009D163B">
        <w:rPr>
          <w:lang w:val="es-CO"/>
        </w:rPr>
        <w:t xml:space="preserve"> Desarrollar un plan preliminar para un proyecto utilizando las fases aprendidas.</w:t>
      </w:r>
    </w:p>
    <w:p w14:paraId="5048DCB4" w14:textId="7777777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Desarrollo del Laboratorio</w:t>
      </w:r>
    </w:p>
    <w:p w14:paraId="1647D2B7" w14:textId="77777777" w:rsidR="00353A77" w:rsidRPr="009D163B" w:rsidRDefault="00044D5B">
      <w:pPr>
        <w:pStyle w:val="Ttulo3"/>
        <w:rPr>
          <w:lang w:val="es-CO"/>
        </w:rPr>
      </w:pPr>
      <w:r w:rsidRPr="009D163B">
        <w:rPr>
          <w:lang w:val="es-CO"/>
        </w:rPr>
        <w:t>Fases del Ciclo de Vida del Proyecto y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53A77" w14:paraId="0E1C847A" w14:textId="77777777">
        <w:tc>
          <w:tcPr>
            <w:tcW w:w="4320" w:type="dxa"/>
          </w:tcPr>
          <w:p w14:paraId="5C6B6A7B" w14:textId="77777777" w:rsidR="00353A77" w:rsidRDefault="00044D5B">
            <w:proofErr w:type="spellStart"/>
            <w:r>
              <w:t>Fase</w:t>
            </w:r>
            <w:proofErr w:type="spellEnd"/>
          </w:p>
        </w:tc>
        <w:tc>
          <w:tcPr>
            <w:tcW w:w="4320" w:type="dxa"/>
          </w:tcPr>
          <w:p w14:paraId="1FE0CCC6" w14:textId="77777777" w:rsidR="00353A77" w:rsidRDefault="00044D5B">
            <w:proofErr w:type="spellStart"/>
            <w:r>
              <w:t>Entregables</w:t>
            </w:r>
            <w:proofErr w:type="spellEnd"/>
          </w:p>
        </w:tc>
      </w:tr>
      <w:tr w:rsidR="00353A77" w:rsidRPr="009D163B" w14:paraId="02EECD52" w14:textId="77777777">
        <w:tc>
          <w:tcPr>
            <w:tcW w:w="4320" w:type="dxa"/>
          </w:tcPr>
          <w:p w14:paraId="7712E6CD" w14:textId="77777777" w:rsidR="00353A77" w:rsidRDefault="00044D5B">
            <w:r>
              <w:t>Inicio</w:t>
            </w:r>
          </w:p>
        </w:tc>
        <w:tc>
          <w:tcPr>
            <w:tcW w:w="4320" w:type="dxa"/>
          </w:tcPr>
          <w:p w14:paraId="2B2D464D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Documento de inicio del proyecto, identificación de interesados, defini</w:t>
            </w:r>
            <w:r w:rsidRPr="009D163B">
              <w:rPr>
                <w:lang w:val="es-CO"/>
              </w:rPr>
              <w:t>ción del alcance.</w:t>
            </w:r>
          </w:p>
        </w:tc>
      </w:tr>
      <w:tr w:rsidR="00353A77" w:rsidRPr="009D163B" w14:paraId="614F1F7F" w14:textId="77777777">
        <w:tc>
          <w:tcPr>
            <w:tcW w:w="4320" w:type="dxa"/>
          </w:tcPr>
          <w:p w14:paraId="1E4771FF" w14:textId="77777777" w:rsidR="00353A77" w:rsidRDefault="00044D5B">
            <w:proofErr w:type="spellStart"/>
            <w:r>
              <w:t>Planificación</w:t>
            </w:r>
            <w:proofErr w:type="spellEnd"/>
          </w:p>
        </w:tc>
        <w:tc>
          <w:tcPr>
            <w:tcW w:w="4320" w:type="dxa"/>
          </w:tcPr>
          <w:p w14:paraId="35ED07C0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Plan del proyecto, cronograma, análisis de riesgos, plan de comunicación.</w:t>
            </w:r>
          </w:p>
        </w:tc>
      </w:tr>
      <w:tr w:rsidR="00353A77" w:rsidRPr="009D163B" w14:paraId="5C55AA8A" w14:textId="77777777">
        <w:tc>
          <w:tcPr>
            <w:tcW w:w="4320" w:type="dxa"/>
          </w:tcPr>
          <w:p w14:paraId="337847AB" w14:textId="77777777" w:rsidR="00353A77" w:rsidRDefault="00044D5B">
            <w:proofErr w:type="spellStart"/>
            <w:r>
              <w:t>Ejecución</w:t>
            </w:r>
            <w:proofErr w:type="spellEnd"/>
          </w:p>
        </w:tc>
        <w:tc>
          <w:tcPr>
            <w:tcW w:w="4320" w:type="dxa"/>
          </w:tcPr>
          <w:p w14:paraId="2862409E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Entrega de producto parcial o total, seguimiento del equipo, reportes de avance.</w:t>
            </w:r>
          </w:p>
        </w:tc>
      </w:tr>
      <w:tr w:rsidR="00353A77" w:rsidRPr="009D163B" w14:paraId="4B9CCA22" w14:textId="77777777">
        <w:tc>
          <w:tcPr>
            <w:tcW w:w="4320" w:type="dxa"/>
          </w:tcPr>
          <w:p w14:paraId="5D7C525D" w14:textId="77777777" w:rsidR="00353A77" w:rsidRDefault="00044D5B">
            <w:r>
              <w:t>Control</w:t>
            </w:r>
          </w:p>
        </w:tc>
        <w:tc>
          <w:tcPr>
            <w:tcW w:w="4320" w:type="dxa"/>
          </w:tcPr>
          <w:p w14:paraId="057098A6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 xml:space="preserve">Indicadores de rendimiento, informes de </w:t>
            </w:r>
            <w:r w:rsidRPr="009D163B">
              <w:rPr>
                <w:lang w:val="es-CO"/>
              </w:rPr>
              <w:t>control de calidad, auditorías internas.</w:t>
            </w:r>
          </w:p>
        </w:tc>
      </w:tr>
      <w:tr w:rsidR="00353A77" w:rsidRPr="009D163B" w14:paraId="5CBA920B" w14:textId="77777777">
        <w:tc>
          <w:tcPr>
            <w:tcW w:w="4320" w:type="dxa"/>
          </w:tcPr>
          <w:p w14:paraId="59034C2C" w14:textId="77777777" w:rsidR="00353A77" w:rsidRDefault="00044D5B">
            <w:proofErr w:type="spellStart"/>
            <w:r>
              <w:t>Cierre</w:t>
            </w:r>
            <w:proofErr w:type="spellEnd"/>
          </w:p>
        </w:tc>
        <w:tc>
          <w:tcPr>
            <w:tcW w:w="4320" w:type="dxa"/>
          </w:tcPr>
          <w:p w14:paraId="6E8E1B4F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Informe final, lecciones aprendidas, liberación de recursos, cierre administrativo.</w:t>
            </w:r>
          </w:p>
        </w:tc>
      </w:tr>
    </w:tbl>
    <w:p w14:paraId="45580C3B" w14:textId="56958F96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lastRenderedPageBreak/>
        <w:t xml:space="preserve">1. Introducción al Ciclo de Vida del Proyecto </w:t>
      </w:r>
    </w:p>
    <w:p w14:paraId="5DDA1F54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 xml:space="preserve">El ciclo de vida de un proyecto incluye las siguientes fases: Inicio, Planificación, Ejecución, Control y </w:t>
      </w:r>
      <w:r w:rsidRPr="009D163B">
        <w:rPr>
          <w:lang w:val="es-CO"/>
        </w:rPr>
        <w:t>Cierre. Cada fase tiene objetivos y entregables específicos que ayudan a estructurar y dirigir el proyecto hacia el cumplimiento de sus metas. A continuación, se describen brevemente:</w:t>
      </w:r>
    </w:p>
    <w:p w14:paraId="13F0C8F0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- Inicio: Definir el propósito del proyecto, identificar los interesados</w:t>
      </w:r>
      <w:r w:rsidRPr="009D163B">
        <w:rPr>
          <w:lang w:val="es-CO"/>
        </w:rPr>
        <w:t xml:space="preserve"> y establecer el alcance.</w:t>
      </w:r>
      <w:r w:rsidRPr="009D163B">
        <w:rPr>
          <w:lang w:val="es-CO"/>
        </w:rPr>
        <w:br/>
        <w:t>- Planificación: Detallar las actividades, recursos, cronograma y riesgos.</w:t>
      </w:r>
      <w:r w:rsidRPr="009D163B">
        <w:rPr>
          <w:lang w:val="es-CO"/>
        </w:rPr>
        <w:br/>
        <w:t>- Ejecución: Realizar el trabajo planificado y entregar los productos.</w:t>
      </w:r>
      <w:r w:rsidRPr="009D163B">
        <w:rPr>
          <w:lang w:val="es-CO"/>
        </w:rPr>
        <w:br/>
        <w:t>- Control: Monitorear el progreso, controlar cambios y asegurar la calidad.</w:t>
      </w:r>
      <w:r w:rsidRPr="009D163B">
        <w:rPr>
          <w:lang w:val="es-CO"/>
        </w:rPr>
        <w:br/>
        <w:t>- Cierre</w:t>
      </w:r>
      <w:r w:rsidRPr="009D163B">
        <w:rPr>
          <w:lang w:val="es-CO"/>
        </w:rPr>
        <w:t>: Finalizar todas las actividades y entregar los resultados.</w:t>
      </w:r>
    </w:p>
    <w:p w14:paraId="1759567D" w14:textId="3AAE94F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 xml:space="preserve">2. Identificación de fases y entregables </w:t>
      </w:r>
    </w:p>
    <w:p w14:paraId="5957AED5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Aplicando el caso de '</w:t>
      </w:r>
      <w:proofErr w:type="spellStart"/>
      <w:r w:rsidRPr="009D163B">
        <w:rPr>
          <w:lang w:val="es-CO"/>
        </w:rPr>
        <w:t>TransLog</w:t>
      </w:r>
      <w:proofErr w:type="spellEnd"/>
      <w:r w:rsidRPr="009D163B">
        <w:rPr>
          <w:lang w:val="es-CO"/>
        </w:rPr>
        <w:t>':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53A77" w14:paraId="0CCE194F" w14:textId="77777777">
        <w:tc>
          <w:tcPr>
            <w:tcW w:w="4320" w:type="dxa"/>
          </w:tcPr>
          <w:p w14:paraId="13DB0EC7" w14:textId="77777777" w:rsidR="00353A77" w:rsidRDefault="00044D5B">
            <w:proofErr w:type="spellStart"/>
            <w:r>
              <w:t>Fase</w:t>
            </w:r>
            <w:proofErr w:type="spellEnd"/>
            <w:r>
              <w:t xml:space="preserve"> del Proyecto</w:t>
            </w:r>
          </w:p>
        </w:tc>
        <w:tc>
          <w:tcPr>
            <w:tcW w:w="4320" w:type="dxa"/>
          </w:tcPr>
          <w:p w14:paraId="55D2A343" w14:textId="77777777" w:rsidR="00353A77" w:rsidRDefault="00044D5B">
            <w:r>
              <w:t>Entregables del Caso TransLog</w:t>
            </w:r>
          </w:p>
        </w:tc>
      </w:tr>
      <w:tr w:rsidR="00353A77" w:rsidRPr="009D163B" w14:paraId="57E5DE6E" w14:textId="77777777">
        <w:tc>
          <w:tcPr>
            <w:tcW w:w="4320" w:type="dxa"/>
          </w:tcPr>
          <w:p w14:paraId="59ADA89D" w14:textId="77777777" w:rsidR="00353A77" w:rsidRDefault="00044D5B">
            <w:r>
              <w:t>Inicio</w:t>
            </w:r>
          </w:p>
        </w:tc>
        <w:tc>
          <w:tcPr>
            <w:tcW w:w="4320" w:type="dxa"/>
          </w:tcPr>
          <w:p w14:paraId="762A82B9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 xml:space="preserve">Documento del caso de negocio, </w:t>
            </w:r>
            <w:r w:rsidRPr="009D163B">
              <w:rPr>
                <w:lang w:val="es-CO"/>
              </w:rPr>
              <w:t>identificación de interesados, definición del alcance del sistema.</w:t>
            </w:r>
          </w:p>
        </w:tc>
      </w:tr>
      <w:tr w:rsidR="00353A77" w:rsidRPr="009D163B" w14:paraId="122EB5C5" w14:textId="77777777">
        <w:tc>
          <w:tcPr>
            <w:tcW w:w="4320" w:type="dxa"/>
          </w:tcPr>
          <w:p w14:paraId="2892F91B" w14:textId="77777777" w:rsidR="00353A77" w:rsidRDefault="00044D5B">
            <w:proofErr w:type="spellStart"/>
            <w:r>
              <w:t>Planificación</w:t>
            </w:r>
            <w:proofErr w:type="spellEnd"/>
          </w:p>
        </w:tc>
        <w:tc>
          <w:tcPr>
            <w:tcW w:w="4320" w:type="dxa"/>
          </w:tcPr>
          <w:p w14:paraId="296B3DCD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Plan de proyecto detallado, cronograma de implementación, análisis de riesgos, estrategia de comunicación.</w:t>
            </w:r>
          </w:p>
        </w:tc>
      </w:tr>
      <w:tr w:rsidR="00353A77" w:rsidRPr="009D163B" w14:paraId="624E3528" w14:textId="77777777">
        <w:tc>
          <w:tcPr>
            <w:tcW w:w="4320" w:type="dxa"/>
          </w:tcPr>
          <w:p w14:paraId="2500074E" w14:textId="77777777" w:rsidR="00353A77" w:rsidRDefault="00044D5B">
            <w:proofErr w:type="spellStart"/>
            <w:r>
              <w:t>Ejecución</w:t>
            </w:r>
            <w:proofErr w:type="spellEnd"/>
          </w:p>
        </w:tc>
        <w:tc>
          <w:tcPr>
            <w:tcW w:w="4320" w:type="dxa"/>
          </w:tcPr>
          <w:p w14:paraId="0D2512C8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Desarrollo del sistema de gestión, implementación en fas</w:t>
            </w:r>
            <w:r w:rsidRPr="009D163B">
              <w:rPr>
                <w:lang w:val="es-CO"/>
              </w:rPr>
              <w:t>es, capacitación a usuarios.</w:t>
            </w:r>
          </w:p>
        </w:tc>
      </w:tr>
      <w:tr w:rsidR="00353A77" w:rsidRPr="009D163B" w14:paraId="6724C7A0" w14:textId="77777777">
        <w:tc>
          <w:tcPr>
            <w:tcW w:w="4320" w:type="dxa"/>
          </w:tcPr>
          <w:p w14:paraId="6D5A29B4" w14:textId="77777777" w:rsidR="00353A77" w:rsidRDefault="00044D5B">
            <w:r>
              <w:t>Control</w:t>
            </w:r>
          </w:p>
        </w:tc>
        <w:tc>
          <w:tcPr>
            <w:tcW w:w="4320" w:type="dxa"/>
          </w:tcPr>
          <w:p w14:paraId="36FEC6FE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Reportes de seguimiento, métricas de rendimiento, revisiones de avance técnico y financiero.</w:t>
            </w:r>
          </w:p>
        </w:tc>
      </w:tr>
      <w:tr w:rsidR="00353A77" w:rsidRPr="009D163B" w14:paraId="490E2F8F" w14:textId="77777777">
        <w:tc>
          <w:tcPr>
            <w:tcW w:w="4320" w:type="dxa"/>
          </w:tcPr>
          <w:p w14:paraId="090B3EAA" w14:textId="77777777" w:rsidR="00353A77" w:rsidRDefault="00044D5B">
            <w:proofErr w:type="spellStart"/>
            <w:r>
              <w:t>Cierre</w:t>
            </w:r>
            <w:proofErr w:type="spellEnd"/>
          </w:p>
        </w:tc>
        <w:tc>
          <w:tcPr>
            <w:tcW w:w="4320" w:type="dxa"/>
          </w:tcPr>
          <w:p w14:paraId="0F6FA4B3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Informe final del proyecto, evaluación del impacto, entrega del sistema y documentación, lecciones aprendidas.</w:t>
            </w:r>
          </w:p>
        </w:tc>
      </w:tr>
    </w:tbl>
    <w:p w14:paraId="4245CC12" w14:textId="77777777" w:rsidR="00044D5B" w:rsidRDefault="00044D5B">
      <w:pPr>
        <w:pStyle w:val="Ttulo2"/>
        <w:rPr>
          <w:lang w:val="es-CO"/>
        </w:rPr>
      </w:pPr>
    </w:p>
    <w:p w14:paraId="02B8E580" w14:textId="77777777" w:rsidR="00044D5B" w:rsidRDefault="00044D5B">
      <w:pPr>
        <w:pStyle w:val="Ttulo2"/>
        <w:rPr>
          <w:lang w:val="es-CO"/>
        </w:rPr>
      </w:pPr>
    </w:p>
    <w:p w14:paraId="31330971" w14:textId="77777777" w:rsidR="00044D5B" w:rsidRDefault="00044D5B">
      <w:pPr>
        <w:pStyle w:val="Ttulo2"/>
        <w:rPr>
          <w:lang w:val="es-CO"/>
        </w:rPr>
      </w:pPr>
    </w:p>
    <w:p w14:paraId="66CBF4FF" w14:textId="77777777" w:rsidR="00044D5B" w:rsidRDefault="00044D5B">
      <w:pPr>
        <w:pStyle w:val="Ttulo2"/>
        <w:rPr>
          <w:lang w:val="es-CO"/>
        </w:rPr>
      </w:pPr>
    </w:p>
    <w:p w14:paraId="6AB7DB65" w14:textId="77777777" w:rsidR="00044D5B" w:rsidRDefault="00044D5B">
      <w:pPr>
        <w:pStyle w:val="Ttulo2"/>
        <w:rPr>
          <w:lang w:val="es-CO"/>
        </w:rPr>
      </w:pPr>
    </w:p>
    <w:p w14:paraId="0D9FEE51" w14:textId="77777777" w:rsidR="00044D5B" w:rsidRDefault="00044D5B">
      <w:pPr>
        <w:pStyle w:val="Ttulo2"/>
        <w:rPr>
          <w:lang w:val="es-CO"/>
        </w:rPr>
      </w:pPr>
    </w:p>
    <w:p w14:paraId="78865F81" w14:textId="77777777" w:rsidR="00044D5B" w:rsidRDefault="00044D5B">
      <w:pPr>
        <w:pStyle w:val="Ttulo2"/>
        <w:rPr>
          <w:lang w:val="es-CO"/>
        </w:rPr>
      </w:pPr>
    </w:p>
    <w:p w14:paraId="40435432" w14:textId="599B2944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3. An</w:t>
      </w:r>
      <w:r w:rsidRPr="009D163B">
        <w:rPr>
          <w:lang w:val="es-CO"/>
        </w:rPr>
        <w:t xml:space="preserve">álisis de Proyectos y Operaciones Continuas </w:t>
      </w:r>
    </w:p>
    <w:p w14:paraId="7201D46F" w14:textId="77777777" w:rsidR="00353A77" w:rsidRDefault="00044D5B">
      <w:proofErr w:type="spellStart"/>
      <w:r>
        <w:t>Clasificación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3A77" w14:paraId="5CCEC423" w14:textId="77777777">
        <w:tc>
          <w:tcPr>
            <w:tcW w:w="2880" w:type="dxa"/>
          </w:tcPr>
          <w:p w14:paraId="4B3F9119" w14:textId="77777777" w:rsidR="00353A77" w:rsidRDefault="00044D5B">
            <w:r>
              <w:t>Actividad</w:t>
            </w:r>
          </w:p>
        </w:tc>
        <w:tc>
          <w:tcPr>
            <w:tcW w:w="2880" w:type="dxa"/>
          </w:tcPr>
          <w:p w14:paraId="60AE3FC6" w14:textId="77777777" w:rsidR="00353A77" w:rsidRDefault="00044D5B">
            <w:r>
              <w:t>Tipo</w:t>
            </w:r>
          </w:p>
        </w:tc>
        <w:tc>
          <w:tcPr>
            <w:tcW w:w="2880" w:type="dxa"/>
          </w:tcPr>
          <w:p w14:paraId="17D18B04" w14:textId="77777777" w:rsidR="00353A77" w:rsidRDefault="00044D5B">
            <w:r>
              <w:t>Justificación</w:t>
            </w:r>
          </w:p>
        </w:tc>
      </w:tr>
      <w:tr w:rsidR="00353A77" w:rsidRPr="009D163B" w14:paraId="2C9E26A2" w14:textId="77777777">
        <w:tc>
          <w:tcPr>
            <w:tcW w:w="2880" w:type="dxa"/>
          </w:tcPr>
          <w:p w14:paraId="03474896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Implementación de un nuevo sistema de gestión</w:t>
            </w:r>
          </w:p>
        </w:tc>
        <w:tc>
          <w:tcPr>
            <w:tcW w:w="2880" w:type="dxa"/>
          </w:tcPr>
          <w:p w14:paraId="60B85C1C" w14:textId="77777777" w:rsidR="00353A77" w:rsidRDefault="00044D5B">
            <w:r>
              <w:t>Proyecto</w:t>
            </w:r>
          </w:p>
        </w:tc>
        <w:tc>
          <w:tcPr>
            <w:tcW w:w="2880" w:type="dxa"/>
          </w:tcPr>
          <w:p w14:paraId="1BB2922A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Tiene un inicio y fin definidos, con objetivos específicos de mejora.</w:t>
            </w:r>
          </w:p>
        </w:tc>
      </w:tr>
      <w:tr w:rsidR="00353A77" w:rsidRPr="009D163B" w14:paraId="0D0CC06A" w14:textId="77777777">
        <w:tc>
          <w:tcPr>
            <w:tcW w:w="2880" w:type="dxa"/>
          </w:tcPr>
          <w:p w14:paraId="4A3CD25E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Mantenimiento regular de un servidor</w:t>
            </w:r>
          </w:p>
        </w:tc>
        <w:tc>
          <w:tcPr>
            <w:tcW w:w="2880" w:type="dxa"/>
          </w:tcPr>
          <w:p w14:paraId="1A5F3EDC" w14:textId="77777777" w:rsidR="00353A77" w:rsidRDefault="00044D5B">
            <w:proofErr w:type="spellStart"/>
            <w:r>
              <w:t>Operación</w:t>
            </w:r>
            <w:proofErr w:type="spellEnd"/>
            <w:r>
              <w:t xml:space="preserve"> continua</w:t>
            </w:r>
          </w:p>
        </w:tc>
        <w:tc>
          <w:tcPr>
            <w:tcW w:w="2880" w:type="dxa"/>
          </w:tcPr>
          <w:p w14:paraId="52FB482D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Se realiza de manera rutinaria para asegurar el funcionamiento del sistema existente.</w:t>
            </w:r>
          </w:p>
        </w:tc>
      </w:tr>
      <w:tr w:rsidR="00353A77" w:rsidRPr="009D163B" w14:paraId="1AF30BFF" w14:textId="77777777">
        <w:tc>
          <w:tcPr>
            <w:tcW w:w="2880" w:type="dxa"/>
          </w:tcPr>
          <w:p w14:paraId="3D3E62B9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Desarrollo de una nueva aplicación móvil</w:t>
            </w:r>
          </w:p>
        </w:tc>
        <w:tc>
          <w:tcPr>
            <w:tcW w:w="2880" w:type="dxa"/>
          </w:tcPr>
          <w:p w14:paraId="1D5E203C" w14:textId="77777777" w:rsidR="00353A77" w:rsidRDefault="00044D5B">
            <w:r>
              <w:t>Proyecto</w:t>
            </w:r>
          </w:p>
        </w:tc>
        <w:tc>
          <w:tcPr>
            <w:tcW w:w="2880" w:type="dxa"/>
          </w:tcPr>
          <w:p w14:paraId="3F076D25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Implica planificación, ejecución y entrega única de un nuevo pr</w:t>
            </w:r>
            <w:r w:rsidRPr="009D163B">
              <w:rPr>
                <w:lang w:val="es-CO"/>
              </w:rPr>
              <w:t>oducto.</w:t>
            </w:r>
          </w:p>
        </w:tc>
      </w:tr>
      <w:tr w:rsidR="00353A77" w:rsidRPr="009D163B" w14:paraId="4EFED401" w14:textId="77777777">
        <w:tc>
          <w:tcPr>
            <w:tcW w:w="2880" w:type="dxa"/>
          </w:tcPr>
          <w:p w14:paraId="791FEA29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Actualización semanal del software antivirus</w:t>
            </w:r>
          </w:p>
        </w:tc>
        <w:tc>
          <w:tcPr>
            <w:tcW w:w="2880" w:type="dxa"/>
          </w:tcPr>
          <w:p w14:paraId="58670D65" w14:textId="77777777" w:rsidR="00353A77" w:rsidRDefault="00044D5B">
            <w:proofErr w:type="spellStart"/>
            <w:r>
              <w:t>Operación</w:t>
            </w:r>
            <w:proofErr w:type="spellEnd"/>
            <w:r>
              <w:t xml:space="preserve"> continua</w:t>
            </w:r>
          </w:p>
        </w:tc>
        <w:tc>
          <w:tcPr>
            <w:tcW w:w="2880" w:type="dxa"/>
          </w:tcPr>
          <w:p w14:paraId="0479C81E" w14:textId="77777777" w:rsidR="00353A77" w:rsidRPr="009D163B" w:rsidRDefault="00044D5B">
            <w:pPr>
              <w:rPr>
                <w:lang w:val="es-CO"/>
              </w:rPr>
            </w:pPr>
            <w:r w:rsidRPr="009D163B">
              <w:rPr>
                <w:lang w:val="es-CO"/>
              </w:rPr>
              <w:t>Actividad repetitiva y necesaria para el funcionamiento constante del sistema.</w:t>
            </w:r>
          </w:p>
        </w:tc>
      </w:tr>
    </w:tbl>
    <w:p w14:paraId="2118118B" w14:textId="76A88977" w:rsidR="00353A77" w:rsidRPr="009D163B" w:rsidRDefault="00044D5B">
      <w:pPr>
        <w:pStyle w:val="Ttulo2"/>
        <w:rPr>
          <w:lang w:val="es-CO"/>
        </w:rPr>
      </w:pPr>
      <w:r w:rsidRPr="009D163B">
        <w:rPr>
          <w:lang w:val="es-CO"/>
        </w:rPr>
        <w:t>4. Conclusión y Reflexión</w:t>
      </w:r>
    </w:p>
    <w:p w14:paraId="3365B98B" w14:textId="77777777" w:rsidR="00353A77" w:rsidRPr="009D163B" w:rsidRDefault="00044D5B">
      <w:pPr>
        <w:rPr>
          <w:lang w:val="es-CO"/>
        </w:rPr>
      </w:pPr>
      <w:r w:rsidRPr="009D163B">
        <w:rPr>
          <w:lang w:val="es-CO"/>
        </w:rPr>
        <w:t>Comprender el ciclo de vida de un proyecto permite estructurar m</w:t>
      </w:r>
      <w:r w:rsidRPr="009D163B">
        <w:rPr>
          <w:lang w:val="es-CO"/>
        </w:rPr>
        <w:t xml:space="preserve">ejor los recursos, tiempo y actividades. Al identificar con precisión las fases y sus entregables, se reducen los riesgos y se maximizan los resultados. En proyectos tecnológicos, donde los cambios pueden ser rápidos y complejos, una buena planificación y </w:t>
      </w:r>
      <w:r w:rsidRPr="009D163B">
        <w:rPr>
          <w:lang w:val="es-CO"/>
        </w:rPr>
        <w:t>control asegura el cumplimiento de los objetivos y una implementación exitosa del producto o sistema.</w:t>
      </w:r>
    </w:p>
    <w:sectPr w:rsidR="00353A77" w:rsidRPr="009D1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D5B"/>
    <w:rsid w:val="0006063C"/>
    <w:rsid w:val="0015074B"/>
    <w:rsid w:val="0029639D"/>
    <w:rsid w:val="00326F90"/>
    <w:rsid w:val="00353A77"/>
    <w:rsid w:val="009D16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D9B4B5"/>
  <w14:defaultImageDpi w14:val="300"/>
  <w15:docId w15:val="{1ABE77BF-009B-4BF4-BA62-35078279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Molina</cp:lastModifiedBy>
  <cp:revision>3</cp:revision>
  <dcterms:created xsi:type="dcterms:W3CDTF">2013-12-23T23:15:00Z</dcterms:created>
  <dcterms:modified xsi:type="dcterms:W3CDTF">2025-05-31T18:27:00Z</dcterms:modified>
  <cp:category/>
</cp:coreProperties>
</file>