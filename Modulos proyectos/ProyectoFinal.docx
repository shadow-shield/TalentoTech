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PROYECTO FINAL - FORMULACIÓN DE EMPRENDIMIENTO</w:t>
      </w:r>
    </w:p>
    <w:p>
      <w:pPr>
        <w:pStyle w:val="Heading2"/>
      </w:pPr>
      <w:r>
        <w:t>1. Identificación del Contexto y Problema</w:t>
      </w:r>
    </w:p>
    <w:p>
      <w:pPr>
        <w:pStyle w:val="Heading3"/>
      </w:pPr>
      <w:r>
        <w:t>Describe tu entorno:</w:t>
      </w:r>
    </w:p>
    <w:p>
      <w:r>
        <w:t>Mi comunidad se encuentra en una zona semiurbana con acceso limitado a servicios digitales eficientes. Predominan pequeños negocios locales que requieren herramientas tecnológicas para optimizar sus operaciones y expandirse. La conectividad es aceptable, pero hay una gran necesidad de digitalización en sectores como ventas, educación y servicios de salud.</w:t>
      </w:r>
    </w:p>
    <w:p>
      <w:pPr>
        <w:pStyle w:val="Heading3"/>
      </w:pPr>
      <w:r>
        <w:t>Identifica un problema o necesidad específica:</w:t>
      </w:r>
    </w:p>
    <w:p>
      <w:r>
        <w:t>Los pequeños negocios tienen dificultades para acceder a herramientas tecnológicas de bajo costo que les permitan vender en línea y administrar sus recursos eficientemente.</w:t>
      </w:r>
    </w:p>
    <w:p>
      <w:pPr>
        <w:pStyle w:val="Heading3"/>
      </w:pPr>
      <w:r>
        <w:t>Impacto del problema:</w:t>
      </w:r>
    </w:p>
    <w:p>
      <w:r>
        <w:t>Esto limita su crecimiento, acceso a nuevos clientes y sostenibilidad económica.</w:t>
      </w:r>
    </w:p>
    <w:p>
      <w:pPr>
        <w:pStyle w:val="Heading2"/>
      </w:pPr>
      <w:r>
        <w:t>2. Solución Propuesta</w:t>
      </w:r>
    </w:p>
    <w:p>
      <w:pPr>
        <w:pStyle w:val="Heading3"/>
      </w:pPr>
      <w:r>
        <w:t>Idea general del proyecto:</w:t>
      </w:r>
    </w:p>
    <w:p>
      <w:r>
        <w:t>Desarrollar una plataforma web integral para pequeños negocios que combine catálogo digital, pasarela de pagos y análisis de datos para mejorar sus ventas y operaciones.</w:t>
      </w:r>
    </w:p>
    <w:p>
      <w:pPr>
        <w:pStyle w:val="Heading3"/>
      </w:pPr>
      <w:r>
        <w:t>Área de conocimiento aplicada:</w:t>
      </w:r>
    </w:p>
    <w:p>
      <w:r>
        <w:t>(x) Inteligencia Artificial</w:t>
        <w:br/>
        <w:t>(x) Análisis de Datos</w:t>
        <w:br/>
        <w:t>( ) Ciberseguridad</w:t>
        <w:br/>
        <w:t>( ) Blockchain</w:t>
        <w:br/>
        <w:t>(x) Programación</w:t>
        <w:br/>
        <w:t>(x) Arquitectura en la Nube</w:t>
      </w:r>
    </w:p>
    <w:p>
      <w:pPr>
        <w:pStyle w:val="Heading2"/>
      </w:pPr>
      <w:r>
        <w:t>3. Detalles de la Solución</w:t>
      </w:r>
    </w:p>
    <w:p>
      <w:pPr>
        <w:pStyle w:val="Heading3"/>
      </w:pPr>
      <w:r>
        <w:t>Descripción técnica inicial:</w:t>
      </w:r>
    </w:p>
    <w:p>
      <w:r>
        <w:t>La plataforma usará IA para recomendaciones de productos, análisis de datos para métricas de ventas y arquitectura en la nube para escalabilidad y disponibilidad continua.</w:t>
      </w:r>
    </w:p>
    <w:p>
      <w:pPr>
        <w:pStyle w:val="Heading3"/>
      </w:pPr>
      <w:r>
        <w:t>Beneficiarios:</w:t>
      </w:r>
    </w:p>
    <w:p>
      <w:r>
        <w:t>Pequeños negocios y emprendedores locales.</w:t>
      </w:r>
    </w:p>
    <w:p>
      <w:pPr>
        <w:pStyle w:val="Heading3"/>
      </w:pPr>
      <w:r>
        <w:t>Innovación:</w:t>
      </w:r>
    </w:p>
    <w:p>
      <w:r>
        <w:t>Combina múltiples herramientas en una solución accesible y personalizable para cada negocio.</w:t>
      </w:r>
    </w:p>
    <w:p>
      <w:pPr>
        <w:pStyle w:val="Heading2"/>
      </w:pPr>
      <w:r>
        <w:t>4. Viabilidad y Recursos</w:t>
      </w:r>
    </w:p>
    <w:p>
      <w:pPr>
        <w:pStyle w:val="Heading3"/>
      </w:pPr>
      <w:r>
        <w:t>Recursos necesarios:</w:t>
      </w:r>
    </w:p>
    <w:p>
      <w:r>
        <w:t>Herramientas como AWS o Google Cloud, librerías de IA (TensorFlow, scikit-learn), conocimientos en desarrollo web (React, Node.js), datasets para entrenar modelos de recomendación, colaboración con diseñadores UX/UI.</w:t>
      </w:r>
    </w:p>
    <w:p>
      <w:pPr>
        <w:pStyle w:val="Heading3"/>
      </w:pPr>
      <w:r>
        <w:t>Dificultades esperadas:</w:t>
      </w:r>
    </w:p>
    <w:p>
      <w:r>
        <w:t>Falta de financiamiento inicial y acceso a datos de calidad.</w:t>
      </w:r>
    </w:p>
    <w:p>
      <w:pPr>
        <w:pStyle w:val="Heading2"/>
      </w:pPr>
      <w:r>
        <w:t>5. Plan de Implementación</w:t>
      </w:r>
    </w:p>
    <w:p>
      <w:pPr>
        <w:pStyle w:val="Heading3"/>
      </w:pPr>
      <w:r>
        <w:t>Fase 1: Investigación de usuarios</w:t>
      </w:r>
    </w:p>
    <w:p>
      <w:r>
        <w:t>Descripción: Entrevistas, encuestas y observación de pequeños negocios.</w:t>
        <w:br/>
        <w:t>Plazo: 2 semanas</w:t>
        <w:br/>
        <w:t>Indicador: Validación de al menos 3 necesidades clave.</w:t>
      </w:r>
    </w:p>
    <w:p>
      <w:pPr>
        <w:pStyle w:val="Heading3"/>
      </w:pPr>
      <w:r>
        <w:t>Fase 2: Diseño de prototipo</w:t>
      </w:r>
    </w:p>
    <w:p>
      <w:r>
        <w:t>Descripción: Wireframes y prototipos interactivos.</w:t>
        <w:br/>
        <w:t>Plazo: 3 semanas</w:t>
        <w:br/>
        <w:t>Indicador: Feedback positivo de al menos 5 usuarios.</w:t>
      </w:r>
    </w:p>
    <w:p>
      <w:pPr>
        <w:pStyle w:val="Heading3"/>
      </w:pPr>
      <w:r>
        <w:t>Fase 3: Desarrollo inicial</w:t>
      </w:r>
    </w:p>
    <w:p>
      <w:r>
        <w:t>Descripción: MVP funcional con catálogo y pagos.</w:t>
        <w:br/>
        <w:t>Plazo: 5 semanas</w:t>
        <w:br/>
        <w:t>Indicador: Uso activo por 3 negocios.</w:t>
      </w:r>
    </w:p>
    <w:p>
      <w:pPr>
        <w:pStyle w:val="Heading3"/>
      </w:pPr>
      <w:r>
        <w:t>Fase 4: Pruebas y ajustes</w:t>
      </w:r>
    </w:p>
    <w:p>
      <w:r>
        <w:t>Descripción: Pruebas técnicas y de experiencia de usuario.</w:t>
        <w:br/>
        <w:t>Plazo: 3 semanas</w:t>
        <w:br/>
        <w:t>Indicador: Reducción de errores críticos.</w:t>
      </w:r>
    </w:p>
    <w:p>
      <w:pPr>
        <w:pStyle w:val="Heading3"/>
      </w:pPr>
      <w:r>
        <w:t>Fase final: Lanzamiento</w:t>
      </w:r>
    </w:p>
    <w:p>
      <w:r>
        <w:t>Descripción: Publicación oficial y estrategia de difusión.</w:t>
        <w:br/>
        <w:t>Plazo: 2 semanas</w:t>
        <w:br/>
        <w:t>Indicador: 50 visitas diarias al sitio.</w:t>
      </w:r>
    </w:p>
    <w:p>
      <w:pPr>
        <w:pStyle w:val="Heading2"/>
      </w:pPr>
      <w:r>
        <w:t>6. Impacto Potencial</w:t>
      </w:r>
    </w:p>
    <w:p>
      <w:pPr>
        <w:pStyle w:val="Heading3"/>
      </w:pPr>
      <w:r>
        <w:t>Resultados esperados:</w:t>
      </w:r>
    </w:p>
    <w:p>
      <w:r>
        <w:t>Mejora en la productividad de pequeños negocios, mayor acceso al mercado digital, incremento en las ventas y sostenibilidad a largo plazo.</w:t>
      </w:r>
    </w:p>
    <w:p>
      <w:pPr>
        <w:pStyle w:val="Heading3"/>
      </w:pPr>
      <w:r>
        <w:t>Escalabilidad:</w:t>
      </w:r>
    </w:p>
    <w:p>
      <w:r>
        <w:t>Puede replicarse en otras zonas semiurbanas o rurales con necesidades similares.</w:t>
      </w:r>
    </w:p>
    <w:p>
      <w:pPr>
        <w:pStyle w:val="Heading2"/>
      </w:pPr>
      <w:r>
        <w:t>7. Síntesis</w:t>
      </w:r>
    </w:p>
    <w:p>
      <w:r>
        <w:t>Una plataforma integral para digitalizar pequeños negocios mediante herramientas de venta, pagos y análisis de datos.</w:t>
      </w:r>
    </w:p>
    <w:p>
      <w:pPr>
        <w:pStyle w:val="Heading2"/>
      </w:pPr>
      <w:r>
        <w:t>8. Narrativas para clientes y aliados</w:t>
      </w:r>
    </w:p>
    <w:p>
      <w:pPr>
        <w:pStyle w:val="Heading3"/>
      </w:pPr>
      <w:r>
        <w:t>Narrativa para Clientes Potenciales</w:t>
      </w:r>
    </w:p>
    <w:p>
      <w:r>
        <w:t>Solución: Nuestra plataforma ofrece una herramienta todo en uno para digitalizar ventas y operaciones. Es fácil de usar, accesible y adaptada a negocios pequeños.</w:t>
        <w:br/>
        <w:t>Equipo: Contamos con desarrolladores, diseñadores y expertos en negocios con experiencia en soluciones tecnológicas inclusivas.</w:t>
      </w:r>
    </w:p>
    <w:p>
      <w:pPr>
        <w:pStyle w:val="Heading3"/>
      </w:pPr>
      <w:r>
        <w:t>Narrativa para Posibles Aliados</w:t>
      </w:r>
    </w:p>
    <w:p>
      <w:r>
        <w:t>Colaboración: Buscamos alianzas en desarrollo, diseño, comunicación y financiamiento.</w:t>
        <w:br/>
        <w:t>Ventajas: Las organizaciones ganan visibilidad, impacto social y retorno en especie mediante difusión y soporte.</w:t>
      </w:r>
    </w:p>
    <w:p>
      <w:pPr>
        <w:pStyle w:val="Heading3"/>
      </w:pPr>
      <w:r>
        <w:t>Narrativa para Financiadores</w:t>
      </w:r>
    </w:p>
    <w:p>
      <w:r>
        <w:t>Inversión: La plataforma tiene potencial comercial escalable, con retorno vía suscripciones y alianzas.</w:t>
        <w:br/>
        <w:t>Confianza: Nuestro equipo es comprometido, transparente y orientado a resultados tangibles con valores sólidos.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