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F7F3" w14:textId="77777777" w:rsidR="00E41037" w:rsidRPr="00BE5542" w:rsidRDefault="0016545F">
      <w:pPr>
        <w:pStyle w:val="Ttulo1"/>
        <w:rPr>
          <w:lang w:val="es-CO"/>
        </w:rPr>
      </w:pPr>
      <w:r w:rsidRPr="00BE5542">
        <w:rPr>
          <w:lang w:val="es-CO"/>
        </w:rPr>
        <w:t>Laboratorio 2 - Planificación y Organización de un Proyecto Tecnológico</w:t>
      </w:r>
    </w:p>
    <w:p w14:paraId="00E2F3A8" w14:textId="77777777" w:rsidR="00E41037" w:rsidRPr="00BE5542" w:rsidRDefault="0016545F">
      <w:pPr>
        <w:pStyle w:val="Ttulo2"/>
        <w:rPr>
          <w:lang w:val="es-CO"/>
        </w:rPr>
      </w:pPr>
      <w:r w:rsidRPr="00BE5542">
        <w:rPr>
          <w:lang w:val="es-CO"/>
        </w:rPr>
        <w:t>Resultado Esperado</w:t>
      </w:r>
    </w:p>
    <w:p w14:paraId="1DAA275C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 xml:space="preserve">Al final de este laboratorio, los estudiantes habrán desarrollado un plan inicial para el proyecto de </w:t>
      </w:r>
      <w:proofErr w:type="spellStart"/>
      <w:r w:rsidRPr="00BE5542">
        <w:rPr>
          <w:lang w:val="es-CO"/>
        </w:rPr>
        <w:t>IoT</w:t>
      </w:r>
      <w:proofErr w:type="spellEnd"/>
      <w:r w:rsidRPr="00BE5542">
        <w:rPr>
          <w:lang w:val="es-CO"/>
        </w:rPr>
        <w:t xml:space="preserve">, con objetivos claros, una EDT, un cronograma, y la </w:t>
      </w:r>
      <w:r w:rsidRPr="00BE5542">
        <w:rPr>
          <w:lang w:val="es-CO"/>
        </w:rPr>
        <w:t>asignación de recursos adecuada.</w:t>
      </w:r>
    </w:p>
    <w:p w14:paraId="23B4B829" w14:textId="77777777" w:rsidR="00E41037" w:rsidRPr="00BE5542" w:rsidRDefault="0016545F">
      <w:pPr>
        <w:pStyle w:val="Ttulo2"/>
        <w:rPr>
          <w:lang w:val="es-CO"/>
        </w:rPr>
      </w:pPr>
      <w:r w:rsidRPr="00BE5542">
        <w:rPr>
          <w:lang w:val="es-CO"/>
        </w:rPr>
        <w:t>Caso Introductorio</w:t>
      </w:r>
    </w:p>
    <w:p w14:paraId="6709C3AA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 xml:space="preserve">Un cliente ha solicitado un proyecto tecnológico para implementar un sistema de </w:t>
      </w:r>
      <w:proofErr w:type="spellStart"/>
      <w:r w:rsidRPr="00BE5542">
        <w:rPr>
          <w:lang w:val="es-CO"/>
        </w:rPr>
        <w:t>IoT</w:t>
      </w:r>
      <w:proofErr w:type="spellEnd"/>
      <w:r w:rsidRPr="00BE5542">
        <w:rPr>
          <w:lang w:val="es-CO"/>
        </w:rPr>
        <w:t xml:space="preserve"> en su fábrica. Sin una planificación adecuada, el equipo comenzó a trabajar, pero pronto se dieron cuenta de que no tení</w:t>
      </w:r>
      <w:r w:rsidRPr="00BE5542">
        <w:rPr>
          <w:lang w:val="es-CO"/>
        </w:rPr>
        <w:t>an claro el objetivo, las tareas específicas ni los recursos necesarios. Después de tres meses, el proyecto está retrasado, sobrepasando el presupuesto, y el cliente está insatisfecho.</w:t>
      </w:r>
    </w:p>
    <w:p w14:paraId="7CA42CE1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Pregunta: ¿Qué crees que podría haber sido diferente si el equipo hubie</w:t>
      </w:r>
      <w:r w:rsidRPr="00BE5542">
        <w:rPr>
          <w:lang w:val="es-CO"/>
        </w:rPr>
        <w:t>ra comenzado con una adecuada planificación y organización del proyecto?</w:t>
      </w:r>
    </w:p>
    <w:p w14:paraId="415AAD46" w14:textId="77777777" w:rsidR="00E41037" w:rsidRPr="00BE5542" w:rsidRDefault="0016545F">
      <w:pPr>
        <w:pStyle w:val="Ttulo2"/>
        <w:rPr>
          <w:lang w:val="es-CO"/>
        </w:rPr>
      </w:pPr>
      <w:r w:rsidRPr="00BE5542">
        <w:rPr>
          <w:lang w:val="es-CO"/>
        </w:rPr>
        <w:t>Objetivos del Laboratorio</w:t>
      </w:r>
    </w:p>
    <w:p w14:paraId="4EB621E2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● Definir los objetivos y el alcance del proyecto basado en el caso práctico.</w:t>
      </w:r>
    </w:p>
    <w:p w14:paraId="3C3EB192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● Crear una Estructura de Desglose del Trabajo (EDT) que facilite la organizaci</w:t>
      </w:r>
      <w:r w:rsidRPr="00BE5542">
        <w:rPr>
          <w:lang w:val="es-CO"/>
        </w:rPr>
        <w:t>ón del proyecto.</w:t>
      </w:r>
    </w:p>
    <w:p w14:paraId="4C2EF90B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● Elaborar un cronograma utilizando técnicas de gestión de proyectos.</w:t>
      </w:r>
    </w:p>
    <w:p w14:paraId="4114EE04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● Asignar correctamente los recursos para garantizar la ejecución eficiente del proyecto.</w:t>
      </w:r>
    </w:p>
    <w:p w14:paraId="5AFBF32E" w14:textId="77777777" w:rsidR="00E41037" w:rsidRPr="00BE5542" w:rsidRDefault="0016545F">
      <w:pPr>
        <w:pStyle w:val="Ttulo2"/>
        <w:rPr>
          <w:lang w:val="es-CO"/>
        </w:rPr>
      </w:pPr>
      <w:r w:rsidRPr="00BE5542">
        <w:rPr>
          <w:lang w:val="es-CO"/>
        </w:rPr>
        <w:t>Desarrollo del Laboratorio</w:t>
      </w:r>
    </w:p>
    <w:p w14:paraId="0EAD22DA" w14:textId="190DC85C" w:rsidR="00E41037" w:rsidRPr="00BE5542" w:rsidRDefault="0016545F">
      <w:pPr>
        <w:pStyle w:val="Ttulo3"/>
        <w:rPr>
          <w:lang w:val="es-CO"/>
        </w:rPr>
      </w:pPr>
      <w:r w:rsidRPr="00BE5542">
        <w:rPr>
          <w:lang w:val="es-CO"/>
        </w:rPr>
        <w:t xml:space="preserve">1. Introducción y Lectura del Caso </w:t>
      </w:r>
    </w:p>
    <w:p w14:paraId="231EB155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La f</w:t>
      </w:r>
      <w:r w:rsidRPr="00BE5542">
        <w:rPr>
          <w:lang w:val="es-CO"/>
        </w:rPr>
        <w:t>alta de planificación llevó a retrasos, exceso de costos y desorganización. Si el equipo hubiera establecido objetivos, tareas y recursos desde el inicio, el proyecto habría sido más eficiente y el cliente más satisfecho.</w:t>
      </w:r>
    </w:p>
    <w:p w14:paraId="6B85BCD4" w14:textId="40CC3130" w:rsidR="00E41037" w:rsidRPr="00BE5542" w:rsidRDefault="0016545F">
      <w:pPr>
        <w:pStyle w:val="Ttulo3"/>
        <w:rPr>
          <w:lang w:val="es-CO"/>
        </w:rPr>
      </w:pPr>
      <w:r w:rsidRPr="00BE5542">
        <w:rPr>
          <w:lang w:val="es-CO"/>
        </w:rPr>
        <w:t>2. Definición de Objetivos y Alcan</w:t>
      </w:r>
      <w:r w:rsidRPr="00BE5542">
        <w:rPr>
          <w:lang w:val="es-CO"/>
        </w:rPr>
        <w:t xml:space="preserve">ce </w:t>
      </w:r>
    </w:p>
    <w:p w14:paraId="04A9FEA4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 xml:space="preserve">Objetivos SMART del Proyecto de </w:t>
      </w:r>
      <w:proofErr w:type="spellStart"/>
      <w:r w:rsidRPr="00BE5542">
        <w:rPr>
          <w:lang w:val="es-CO"/>
        </w:rPr>
        <w:t>IoT</w:t>
      </w:r>
      <w:proofErr w:type="spellEnd"/>
      <w:r w:rsidRPr="00BE5542">
        <w:rPr>
          <w:lang w:val="es-CO"/>
        </w:rPr>
        <w:t>:</w:t>
      </w:r>
    </w:p>
    <w:p w14:paraId="089A832B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 xml:space="preserve">- Específico: Implementar un sistema de monitoreo de </w:t>
      </w:r>
      <w:proofErr w:type="spellStart"/>
      <w:r w:rsidRPr="00BE5542">
        <w:rPr>
          <w:lang w:val="es-CO"/>
        </w:rPr>
        <w:t>IoT</w:t>
      </w:r>
      <w:proofErr w:type="spellEnd"/>
      <w:r w:rsidRPr="00BE5542">
        <w:rPr>
          <w:lang w:val="es-CO"/>
        </w:rPr>
        <w:t xml:space="preserve"> en la fábrica del cliente.</w:t>
      </w:r>
    </w:p>
    <w:p w14:paraId="2AA6B4D5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- Medible: Lograr una reducción del 20% en tiempo de inactividad en 6 meses.</w:t>
      </w:r>
    </w:p>
    <w:p w14:paraId="5874094C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- Alcanzable: Utilizando tecnología ya dis</w:t>
      </w:r>
      <w:r w:rsidRPr="00BE5542">
        <w:rPr>
          <w:lang w:val="es-CO"/>
        </w:rPr>
        <w:t>ponible y personal capacitado.</w:t>
      </w:r>
    </w:p>
    <w:p w14:paraId="7695921B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- Relevante: Mejora la eficiencia operativa y satisfacción del cliente.</w:t>
      </w:r>
    </w:p>
    <w:p w14:paraId="63130C6B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lastRenderedPageBreak/>
        <w:t>- Temporal: Completar la implementación en 3 meses.</w:t>
      </w:r>
    </w:p>
    <w:p w14:paraId="6CD05363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Alcance del proyecto:</w:t>
      </w:r>
    </w:p>
    <w:p w14:paraId="0F1BFA19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 xml:space="preserve">Incluye: Instalación de sensores </w:t>
      </w:r>
      <w:proofErr w:type="spellStart"/>
      <w:r w:rsidRPr="00BE5542">
        <w:rPr>
          <w:lang w:val="es-CO"/>
        </w:rPr>
        <w:t>IoT</w:t>
      </w:r>
      <w:proofErr w:type="spellEnd"/>
      <w:r w:rsidRPr="00BE5542">
        <w:rPr>
          <w:lang w:val="es-CO"/>
        </w:rPr>
        <w:t>, plataforma de monitoreo, capacitación.</w:t>
      </w:r>
    </w:p>
    <w:p w14:paraId="3F5651BF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No</w:t>
      </w:r>
      <w:r w:rsidRPr="00BE5542">
        <w:rPr>
          <w:lang w:val="es-CO"/>
        </w:rPr>
        <w:t xml:space="preserve"> incluye: Mantenimiento post implementación, actualizaciones futuras.</w:t>
      </w:r>
    </w:p>
    <w:p w14:paraId="6D8ADCDB" w14:textId="7487C804" w:rsidR="00E41037" w:rsidRPr="00BE5542" w:rsidRDefault="0016545F">
      <w:pPr>
        <w:pStyle w:val="Ttulo3"/>
        <w:rPr>
          <w:lang w:val="es-CO"/>
        </w:rPr>
      </w:pPr>
      <w:r w:rsidRPr="00BE5542">
        <w:rPr>
          <w:lang w:val="es-CO"/>
        </w:rPr>
        <w:t xml:space="preserve">3. Creación de la EDT </w:t>
      </w:r>
    </w:p>
    <w:p w14:paraId="0347C0E9" w14:textId="2708E490" w:rsidR="00E41037" w:rsidRPr="00BE5542" w:rsidRDefault="0016545F">
      <w:pPr>
        <w:rPr>
          <w:lang w:val="es-CO"/>
        </w:rPr>
      </w:pPr>
      <w:r w:rsidRPr="00BE5542">
        <w:rPr>
          <w:lang w:val="es-CO"/>
        </w:rPr>
        <w:t>EDT del proyecto: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8780"/>
      </w:tblGrid>
      <w:tr w:rsidR="00BE5542" w:rsidRPr="00BE5542" w14:paraId="7006C36A" w14:textId="77777777" w:rsidTr="00BE5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38715CED" w14:textId="77777777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>1. Inicio del proyecto</w:t>
            </w:r>
          </w:p>
        </w:tc>
      </w:tr>
      <w:tr w:rsidR="00BE5542" w:rsidRPr="00BE5542" w14:paraId="2E614DE6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4E83B91C" w14:textId="77777777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1.1 Reunión inicial con el cliente</w:t>
            </w:r>
          </w:p>
        </w:tc>
      </w:tr>
      <w:tr w:rsidR="00BE5542" w:rsidRPr="00BE5542" w14:paraId="34BBF46D" w14:textId="77777777" w:rsidTr="00BE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65F64B84" w14:textId="77777777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1.2 Recopilación de requisitos</w:t>
            </w:r>
          </w:p>
        </w:tc>
      </w:tr>
      <w:tr w:rsidR="00BE5542" w:rsidRPr="00BE5542" w14:paraId="7CD34A9C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299CBB89" w14:textId="77777777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>2. Diseño del sistema</w:t>
            </w:r>
          </w:p>
        </w:tc>
      </w:tr>
      <w:tr w:rsidR="00BE5542" w:rsidRPr="00BE5542" w14:paraId="14A4EC42" w14:textId="77777777" w:rsidTr="00BE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50E24CB0" w14:textId="77777777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2.1 Selección de sensores y dispositivos </w:t>
            </w:r>
            <w:proofErr w:type="spellStart"/>
            <w:r w:rsidRPr="00BE5542">
              <w:rPr>
                <w:lang w:val="es-CO"/>
              </w:rPr>
              <w:t>IoT</w:t>
            </w:r>
            <w:proofErr w:type="spellEnd"/>
          </w:p>
        </w:tc>
      </w:tr>
      <w:tr w:rsidR="00BE5542" w:rsidRPr="00BE5542" w14:paraId="5A116851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16085E2C" w14:textId="77777777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2.2 Diseño de arquitectura del sistema</w:t>
            </w:r>
          </w:p>
        </w:tc>
      </w:tr>
      <w:tr w:rsidR="00BE5542" w:rsidRPr="00BE5542" w14:paraId="55C649DC" w14:textId="77777777" w:rsidTr="00BE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68DBDD51" w14:textId="77777777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>3. Implementación</w:t>
            </w:r>
          </w:p>
        </w:tc>
      </w:tr>
      <w:tr w:rsidR="00BE5542" w:rsidRPr="00BE5542" w14:paraId="7E51C703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330C6A2B" w14:textId="1B4A3D21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3.1 Instalación de hardware</w:t>
            </w:r>
          </w:p>
        </w:tc>
      </w:tr>
      <w:tr w:rsidR="00BE5542" w:rsidRPr="00BE5542" w14:paraId="762169EC" w14:textId="77777777" w:rsidTr="00BE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224CC4AA" w14:textId="51FFEE1D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3.2 Configuración de software</w:t>
            </w:r>
          </w:p>
        </w:tc>
      </w:tr>
      <w:tr w:rsidR="00BE5542" w:rsidRPr="00BE5542" w14:paraId="6A7F2C73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7AE97D77" w14:textId="202C7D46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>4. Pruebas</w:t>
            </w:r>
          </w:p>
        </w:tc>
      </w:tr>
      <w:tr w:rsidR="00BE5542" w:rsidRPr="00BE5542" w14:paraId="42A51F23" w14:textId="77777777" w:rsidTr="00BE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2BD9191C" w14:textId="38227DBB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4.1 Verificación de sensores</w:t>
            </w:r>
          </w:p>
        </w:tc>
      </w:tr>
      <w:tr w:rsidR="00BE5542" w:rsidRPr="00BE5542" w14:paraId="7E3757F6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53A864FE" w14:textId="341A85C6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4.2 Validación de datos</w:t>
            </w:r>
          </w:p>
        </w:tc>
      </w:tr>
      <w:tr w:rsidR="00BE5542" w:rsidRPr="00BE5542" w14:paraId="3D976EFF" w14:textId="77777777" w:rsidTr="00BE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2C366397" w14:textId="77777777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>5. Capacitación y entrega</w:t>
            </w:r>
          </w:p>
        </w:tc>
      </w:tr>
      <w:tr w:rsidR="00BE5542" w:rsidRPr="00BE5542" w14:paraId="4C945791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758A0FFD" w14:textId="3D351FD8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5.1 Entrenamiento al personal</w:t>
            </w:r>
          </w:p>
        </w:tc>
      </w:tr>
      <w:tr w:rsidR="00BE5542" w:rsidRPr="00BE5542" w14:paraId="285B559B" w14:textId="77777777" w:rsidTr="00BE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71F03CD9" w14:textId="6A9ABB2A" w:rsidR="00BE5542" w:rsidRPr="00BE5542" w:rsidRDefault="00BE5542" w:rsidP="00AD444B">
            <w:pPr>
              <w:rPr>
                <w:lang w:val="es-CO"/>
              </w:rPr>
            </w:pPr>
            <w:r w:rsidRPr="00BE5542">
              <w:rPr>
                <w:lang w:val="es-CO"/>
              </w:rPr>
              <w:t xml:space="preserve">   5.2 Cierre del proyecto</w:t>
            </w:r>
          </w:p>
        </w:tc>
      </w:tr>
    </w:tbl>
    <w:p w14:paraId="4DE366F8" w14:textId="638695CB" w:rsidR="00E41037" w:rsidRPr="00BE5542" w:rsidRDefault="0016545F">
      <w:pPr>
        <w:pStyle w:val="Ttulo3"/>
        <w:rPr>
          <w:lang w:val="es-CO"/>
        </w:rPr>
      </w:pPr>
      <w:r w:rsidRPr="00BE5542">
        <w:rPr>
          <w:lang w:val="es-CO"/>
        </w:rPr>
        <w:t xml:space="preserve">4. Cronograma y Asignación de Recursos 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8780"/>
      </w:tblGrid>
      <w:tr w:rsidR="00BE5542" w:rsidRPr="00BE5542" w14:paraId="68340B8B" w14:textId="77777777" w:rsidTr="00BE5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66E487A1" w14:textId="11132353" w:rsidR="00BE5542" w:rsidRPr="00BE5542" w:rsidRDefault="00BE5542" w:rsidP="00DE626E">
            <w:pPr>
              <w:rPr>
                <w:lang w:val="es-CO"/>
              </w:rPr>
            </w:pPr>
            <w:r w:rsidRPr="00BE5542">
              <w:rPr>
                <w:lang w:val="es-CO"/>
              </w:rPr>
              <w:t>Cronograma preliminar (en semanas):</w:t>
            </w:r>
          </w:p>
        </w:tc>
      </w:tr>
      <w:tr w:rsidR="00BE5542" w:rsidRPr="00BE5542" w14:paraId="6D1C14C0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2FABCE74" w14:textId="13A1BA78" w:rsidR="00BE5542" w:rsidRPr="00BE5542" w:rsidRDefault="00BE5542" w:rsidP="00DE626E">
            <w:pPr>
              <w:rPr>
                <w:lang w:val="es-CO"/>
              </w:rPr>
            </w:pPr>
            <w:r w:rsidRPr="00BE5542">
              <w:rPr>
                <w:lang w:val="es-CO"/>
              </w:rPr>
              <w:t>Semana 1-2: Inicio del proyecto</w:t>
            </w:r>
          </w:p>
        </w:tc>
      </w:tr>
      <w:tr w:rsidR="00BE5542" w:rsidRPr="00BE5542" w14:paraId="7B9747F9" w14:textId="77777777" w:rsidTr="00BE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6954F711" w14:textId="77777777" w:rsidR="00BE5542" w:rsidRPr="00BE5542" w:rsidRDefault="00BE5542" w:rsidP="00DE626E">
            <w:pPr>
              <w:rPr>
                <w:lang w:val="es-CO"/>
              </w:rPr>
            </w:pPr>
            <w:r w:rsidRPr="00BE5542">
              <w:rPr>
                <w:lang w:val="es-CO"/>
              </w:rPr>
              <w:t>Semana 3-4: Diseño del sistema</w:t>
            </w:r>
          </w:p>
        </w:tc>
      </w:tr>
      <w:tr w:rsidR="00BE5542" w:rsidRPr="00BE5542" w14:paraId="27E08450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75B124DF" w14:textId="2A913071" w:rsidR="00BE5542" w:rsidRPr="00BE5542" w:rsidRDefault="00BE5542" w:rsidP="00DE626E">
            <w:pPr>
              <w:rPr>
                <w:lang w:val="es-CO"/>
              </w:rPr>
            </w:pPr>
            <w:r w:rsidRPr="00BE5542">
              <w:rPr>
                <w:lang w:val="es-CO"/>
              </w:rPr>
              <w:t>Semana 5-7: Implementación</w:t>
            </w:r>
          </w:p>
        </w:tc>
      </w:tr>
      <w:tr w:rsidR="00BE5542" w:rsidRPr="00BE5542" w14:paraId="2AC40A7F" w14:textId="77777777" w:rsidTr="00BE5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6B40A9EE" w14:textId="4482E68F" w:rsidR="00BE5542" w:rsidRPr="00BE5542" w:rsidRDefault="00BE5542" w:rsidP="00DE626E">
            <w:pPr>
              <w:rPr>
                <w:lang w:val="es-CO"/>
              </w:rPr>
            </w:pPr>
            <w:r w:rsidRPr="00BE5542">
              <w:rPr>
                <w:lang w:val="es-CO"/>
              </w:rPr>
              <w:t>Semana 8: Pruebas</w:t>
            </w:r>
          </w:p>
        </w:tc>
      </w:tr>
      <w:tr w:rsidR="00BE5542" w:rsidRPr="00BE5542" w14:paraId="723690A2" w14:textId="77777777" w:rsidTr="00BE5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14:paraId="3DD36781" w14:textId="0789821C" w:rsidR="00BE5542" w:rsidRPr="00BE5542" w:rsidRDefault="00BE5542" w:rsidP="00DE626E">
            <w:pPr>
              <w:rPr>
                <w:lang w:val="es-CO"/>
              </w:rPr>
            </w:pPr>
            <w:r w:rsidRPr="00BE5542">
              <w:rPr>
                <w:lang w:val="es-CO"/>
              </w:rPr>
              <w:t>Semana 9: Capacitación y cierre</w:t>
            </w:r>
          </w:p>
        </w:tc>
      </w:tr>
    </w:tbl>
    <w:p w14:paraId="76CD20F3" w14:textId="1B35398A" w:rsidR="00E41037" w:rsidRDefault="0016545F">
      <w:pPr>
        <w:rPr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056153E" wp14:editId="3CD042A3">
            <wp:simplePos x="0" y="0"/>
            <wp:positionH relativeFrom="column">
              <wp:posOffset>-66675</wp:posOffset>
            </wp:positionH>
            <wp:positionV relativeFrom="paragraph">
              <wp:posOffset>119380</wp:posOffset>
            </wp:positionV>
            <wp:extent cx="5486400" cy="29165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75E0D" w14:textId="709DE197" w:rsidR="0016545F" w:rsidRDefault="0016545F">
      <w:pPr>
        <w:rPr>
          <w:b/>
          <w:bCs/>
          <w:lang w:val="es-CO"/>
        </w:rPr>
      </w:pPr>
    </w:p>
    <w:p w14:paraId="73E44807" w14:textId="17AC1D38" w:rsidR="0016545F" w:rsidRDefault="0016545F">
      <w:pPr>
        <w:rPr>
          <w:b/>
          <w:bCs/>
          <w:lang w:val="es-CO"/>
        </w:rPr>
      </w:pPr>
    </w:p>
    <w:p w14:paraId="40E9BDBE" w14:textId="6220F80A" w:rsidR="0016545F" w:rsidRDefault="0016545F">
      <w:pPr>
        <w:rPr>
          <w:b/>
          <w:bCs/>
          <w:lang w:val="es-CO"/>
        </w:rPr>
      </w:pPr>
    </w:p>
    <w:p w14:paraId="25D8858E" w14:textId="7E885DF7" w:rsidR="0016545F" w:rsidRDefault="0016545F">
      <w:pPr>
        <w:rPr>
          <w:b/>
          <w:bCs/>
          <w:lang w:val="es-CO"/>
        </w:rPr>
      </w:pPr>
    </w:p>
    <w:p w14:paraId="5089D493" w14:textId="52ACF161" w:rsidR="0016545F" w:rsidRDefault="0016545F">
      <w:pPr>
        <w:rPr>
          <w:b/>
          <w:bCs/>
          <w:lang w:val="es-CO"/>
        </w:rPr>
      </w:pPr>
    </w:p>
    <w:p w14:paraId="4FB4F83E" w14:textId="77777777" w:rsidR="0016545F" w:rsidRDefault="0016545F">
      <w:pPr>
        <w:rPr>
          <w:b/>
          <w:bCs/>
          <w:lang w:val="es-CO"/>
        </w:rPr>
      </w:pPr>
    </w:p>
    <w:p w14:paraId="64995E92" w14:textId="77777777" w:rsidR="0016545F" w:rsidRDefault="0016545F">
      <w:pPr>
        <w:rPr>
          <w:b/>
          <w:bCs/>
          <w:lang w:val="es-CO"/>
        </w:rPr>
      </w:pPr>
    </w:p>
    <w:p w14:paraId="7727AA2F" w14:textId="77777777" w:rsidR="0016545F" w:rsidRDefault="0016545F">
      <w:pPr>
        <w:rPr>
          <w:b/>
          <w:bCs/>
          <w:lang w:val="es-CO"/>
        </w:rPr>
      </w:pPr>
    </w:p>
    <w:p w14:paraId="410321D8" w14:textId="6ACDE06D" w:rsidR="0016545F" w:rsidRDefault="0016545F">
      <w:pPr>
        <w:rPr>
          <w:b/>
          <w:bCs/>
          <w:lang w:val="es-CO"/>
        </w:rPr>
      </w:pPr>
      <w:r w:rsidRPr="00BE5542">
        <w:rPr>
          <w:b/>
          <w:bCs/>
          <w:lang w:val="es-CO"/>
        </w:rPr>
        <w:t>Asignación de recursos:</w:t>
      </w:r>
    </w:p>
    <w:p w14:paraId="01E7D696" w14:textId="0B97BAD3" w:rsidR="0016545F" w:rsidRPr="00BE5542" w:rsidRDefault="0016545F">
      <w:pPr>
        <w:rPr>
          <w:b/>
          <w:bCs/>
          <w:lang w:val="es-CO"/>
        </w:rPr>
      </w:pPr>
    </w:p>
    <w:p w14:paraId="36760DC7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 xml:space="preserve">- Humanos: Gerente de proyecto, técnicos de </w:t>
      </w:r>
      <w:proofErr w:type="spellStart"/>
      <w:r w:rsidRPr="00BE5542">
        <w:rPr>
          <w:lang w:val="es-CO"/>
        </w:rPr>
        <w:t>IoT</w:t>
      </w:r>
      <w:proofErr w:type="spellEnd"/>
      <w:r w:rsidRPr="00BE5542">
        <w:rPr>
          <w:lang w:val="es-CO"/>
        </w:rPr>
        <w:t>, capacitador.</w:t>
      </w:r>
    </w:p>
    <w:p w14:paraId="69FB5CBD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- Técnicos: Sensores, dispositivos de red, servidores.</w:t>
      </w:r>
    </w:p>
    <w:p w14:paraId="6B21A981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 xml:space="preserve">- Financieros: Presupuesto para equipos, personal y </w:t>
      </w:r>
      <w:r w:rsidRPr="00BE5542">
        <w:rPr>
          <w:lang w:val="es-CO"/>
        </w:rPr>
        <w:t>contingencias.</w:t>
      </w:r>
    </w:p>
    <w:p w14:paraId="0570BAD2" w14:textId="77777777" w:rsidR="00E41037" w:rsidRPr="00BE5542" w:rsidRDefault="0016545F">
      <w:pPr>
        <w:pStyle w:val="Ttulo3"/>
        <w:rPr>
          <w:lang w:val="es-CO"/>
        </w:rPr>
      </w:pPr>
      <w:r w:rsidRPr="00BE5542">
        <w:rPr>
          <w:lang w:val="es-CO"/>
        </w:rPr>
        <w:t>5. Conclusión y Reflexión (10 minutos)</w:t>
      </w:r>
    </w:p>
    <w:p w14:paraId="50BBAEA1" w14:textId="77777777" w:rsidR="00E41037" w:rsidRPr="00BE5542" w:rsidRDefault="0016545F">
      <w:pPr>
        <w:rPr>
          <w:lang w:val="es-CO"/>
        </w:rPr>
      </w:pPr>
      <w:r w:rsidRPr="00BE5542">
        <w:rPr>
          <w:lang w:val="es-CO"/>
        </w:rPr>
        <w:t>Este laboratorio demuestra la importancia de una adecuada planificación y organización en proyectos tecnológicos. La definición clara de objetivos, la elaboración de una EDT, un cronograma realista y la</w:t>
      </w:r>
      <w:r w:rsidRPr="00BE5542">
        <w:rPr>
          <w:lang w:val="es-CO"/>
        </w:rPr>
        <w:t xml:space="preserve"> asignación precisa de recursos permiten una ejecución más eficiente. Como mejora, se sugiere el uso de herramientas colaborativas y reuniones periódicas.</w:t>
      </w:r>
    </w:p>
    <w:sectPr w:rsidR="00E41037" w:rsidRPr="00BE55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45F"/>
    <w:rsid w:val="0029639D"/>
    <w:rsid w:val="00326F90"/>
    <w:rsid w:val="00AA1D8D"/>
    <w:rsid w:val="00B47730"/>
    <w:rsid w:val="00BE5542"/>
    <w:rsid w:val="00CB0664"/>
    <w:rsid w:val="00E410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2B1DA"/>
  <w14:defaultImageDpi w14:val="300"/>
  <w15:docId w15:val="{1ABE77BF-009B-4BF4-BA62-35078279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2-nfasis3">
    <w:name w:val="Grid Table 2 Accent 3"/>
    <w:basedOn w:val="Tablanormal"/>
    <w:uiPriority w:val="47"/>
    <w:rsid w:val="00BE554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BE554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526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Julio Molina</cp:lastModifiedBy>
  <cp:revision>2</cp:revision>
  <dcterms:created xsi:type="dcterms:W3CDTF">2013-12-23T23:15:00Z</dcterms:created>
  <dcterms:modified xsi:type="dcterms:W3CDTF">2025-05-31T19:31:00Z</dcterms:modified>
  <cp:category/>
</cp:coreProperties>
</file>